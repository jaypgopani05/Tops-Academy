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Power BI Module 5 – Assignment (Comprehensive Answers)</w:t>
      </w:r>
    </w:p>
    <w:p>
      <w:pPr>
        <w:pStyle w:val="Heading2"/>
      </w:pPr>
      <w:r>
        <w:t>1) What is Power BI and how does it differ from Excel?</w:t>
      </w:r>
    </w:p>
    <w:p>
      <w:r>
        <w:t>Power BI is a business analytics tool developed by Microsoft that enables users to visualize data, share insights, and make data-driven decisions. It offers interactive dashboards, real-time data access, and cloud-based sharing capabilities. While Excel is also a powerful analytical tool with spreadsheet functionality, Power BI is specifically designed for data visualization and business intelligence. Excel handles data analysis in a more manual and flat manner, whereas Power BI uses a data modeling engine and allows for more dynamic and scalable reports (Microsoft, 2023).</w:t>
      </w:r>
    </w:p>
    <w:p>
      <w:pPr>
        <w:pStyle w:val="Heading2"/>
      </w:pPr>
      <w:r>
        <w:t>2) Explain the concept of data modeling in Power BI.</w:t>
      </w:r>
    </w:p>
    <w:p>
      <w:r>
        <w:t>Data modeling in Power BI involves creating a structured model by establishing relationships between different tables of data. This allows for efficient querying and analysis. The model serves as the foundation for Power BI reports and dashboards. Relationships can be one-to-one, one-to-many, or many-to-many. With tools like Power Query and the DAX language, users can transform data and build logical models to perform calculations and aggregations (Radacad, 2023).</w:t>
      </w:r>
    </w:p>
    <w:p>
      <w:pPr>
        <w:pStyle w:val="Heading2"/>
      </w:pPr>
      <w:r>
        <w:t>3) What are the different types of connections available in Power BI?</w:t>
      </w:r>
    </w:p>
    <w:p>
      <w:r>
        <w:t>Power BI offers several types of data connections including Import, DirectQuery, and Live Connection. 'Import' loads data into Power BI's internal model for fast performance. 'DirectQuery' allows real-time data querying without importing it. 'Live Connection' connects to services like SQL Server Analysis Services, enabling users to use existing data models without duplicating data (Microsoft Learn, 2023).</w:t>
      </w:r>
    </w:p>
    <w:p>
      <w:pPr>
        <w:pStyle w:val="Heading2"/>
      </w:pPr>
      <w:r>
        <w:t>4) How do you handle data transformation in Power BI?</w:t>
      </w:r>
    </w:p>
    <w:p>
      <w:r>
        <w:t>Data transformation in Power BI is primarily handled through Power Query Editor. It enables users to clean, shape, and prepare data before loading it into the model. Common transformations include removing duplicates, splitting columns, changing data types, merging queries, and pivoting/unpivoting data. These transformations are applied using M code, which is generated automatically as users apply steps in the GUI (Gil Raviv, 2020).</w:t>
      </w:r>
    </w:p>
    <w:p>
      <w:pPr>
        <w:pStyle w:val="Heading2"/>
      </w:pPr>
      <w:r>
        <w:t>5) What is DAX (Data Analysis Expressions) and why is it important in Power BI?</w:t>
      </w:r>
    </w:p>
    <w:p>
      <w:r>
        <w:t>DAX is a formula language used in Power BI for data manipulation and calculations. It is essential for creating custom measures, calculated columns, and calculated tables. DAX allows users to go beyond default aggregations, enabling them to create complex calculations using functions like CALCULATE, FILTER, and SUMX. DAX plays a central role in providing meaningful insights from data (Rusnak, 2022).</w:t>
      </w:r>
    </w:p>
    <w:p>
      <w:pPr>
        <w:pStyle w:val="Heading2"/>
      </w:pPr>
      <w:r>
        <w:t>6) Can you explain the difference between calculated columns and measures in Power BI?</w:t>
      </w:r>
    </w:p>
    <w:p>
      <w:r>
        <w:t>Calculated columns are computed during data refresh and stored in the data model. They are useful when you need new fields in rows. Measures are calculations evaluated during query time, based on user interaction in reports. Measures consume less memory and are more efficient. Typically, calculated columns are used for row-level logic, while measures are preferred for aggregations and summarization (SQLBI, 2023).</w:t>
      </w:r>
    </w:p>
    <w:p>
      <w:pPr>
        <w:pStyle w:val="Heading2"/>
      </w:pPr>
      <w:r>
        <w:t>7) How do you handle relationships between tables in Power BI?</w:t>
      </w:r>
    </w:p>
    <w:p>
      <w:r>
        <w:t>Relationships are managed through the Model view, where users define how tables are linked. Each relationship is based on a primary key (unique identifier) and a foreign key. Cardinality (one-to-many, many-to-one) and cross-filter direction must be configured correctly. Power BI automatically detects relationships but users can edit or create them manually. Proper relationships ensure accurate and efficient data analysis (Microsoft, 2023).</w:t>
      </w:r>
    </w:p>
    <w:p>
      <w:pPr>
        <w:pStyle w:val="Heading2"/>
      </w:pPr>
      <w:r>
        <w:t>8) What is the purpose of a Power BI Gateway?</w:t>
      </w:r>
    </w:p>
    <w:p>
      <w:r>
        <w:t>A Power BI Gateway bridges on-premises data sources with Power BI cloud services. It enables scheduled data refresh and live queries for datasets stored in local environments. There are two types: personal mode (for individual use) and standard mode (for enterprise use). Gateways are essential for hybrid data environments where not all data resides in the cloud (Microsoft Docs, 2023).</w:t>
      </w:r>
    </w:p>
    <w:p>
      <w:pPr>
        <w:pStyle w:val="Heading2"/>
      </w:pPr>
      <w:r>
        <w:t>9) How can you schedule data refresh in Power BI Service?</w:t>
      </w:r>
    </w:p>
    <w:p>
      <w:r>
        <w:t>To schedule data refresh, users must publish their dataset to Power BI Service and configure refresh settings under 'Scheduled Refresh' in dataset settings. Users can set frequency (daily, weekly), preferred time slots, and get notifications on failures. For on-premises data, a Power BI Gateway is required. Refresh ensures reports stay up-to-date with latest data (Microsoft Learn, 2023).</w:t>
      </w:r>
    </w:p>
    <w:p>
      <w:pPr>
        <w:pStyle w:val="Heading2"/>
      </w:pPr>
      <w:r>
        <w:t>10) Explain the concept of row-level security in Power BI.</w:t>
      </w:r>
    </w:p>
    <w:p>
      <w:r>
        <w:t>Row-level security (RLS) restricts data access for users based on roles. It ensures that users only see data relevant to them. RLS is implemented by defining DAX filters in the data model. For example, a sales manager in one region will see only their regional data. RLS enhances data privacy and is essential for multi-user reporting scenarios (Radacad, 2022).</w:t>
      </w:r>
    </w:p>
    <w:p>
      <w:pPr>
        <w:pStyle w:val="Heading2"/>
      </w:pPr>
      <w:r>
        <w:t>11) What is the Power BI Desktop and how does it differ from Power BI Service?</w:t>
      </w:r>
    </w:p>
    <w:p>
      <w:r>
        <w:t>Power BI Desktop is a free Windows application used for creating reports, modeling data, and designing dashboards. Power BI Service is the cloud-based platform where reports are published, shared, and managed. Desktop is mainly for development, while Service is for collaboration, data refresh, sharing, and app distribution (Microsoft, 2023).</w:t>
      </w:r>
    </w:p>
    <w:p>
      <w:pPr>
        <w:pStyle w:val="Heading2"/>
      </w:pPr>
      <w:r>
        <w:t>12) Explain the concept of Direct Query in Power BI.</w:t>
      </w:r>
    </w:p>
    <w:p>
      <w:r>
        <w:t>DirectQuery allows Power BI to run queries directly against a data source in real time, without importing the data into the model. This approach is useful for large datasets that cannot fit into memory. It ensures that users see the most up-to-date data but may come with performance trade-offs due to frequent query execution (Microsoft Learn, 2023).</w:t>
      </w:r>
    </w:p>
    <w:p>
      <w:pPr>
        <w:pStyle w:val="Heading2"/>
      </w:pPr>
      <w:r>
        <w:t>13) What are Power BI templates and how are they useful?</w:t>
      </w:r>
    </w:p>
    <w:p>
      <w:r>
        <w:t>Power BI templates (.PBIT files) are pre-built report structures without the actual data. They include visuals, queries, data model definitions, and DAX calculations. Templates are useful for reusability, standardization, and speeding up report creation across teams or departments (SQLBI, 2023).</w:t>
      </w:r>
    </w:p>
    <w:p>
      <w:pPr>
        <w:pStyle w:val="Heading2"/>
      </w:pPr>
      <w:r>
        <w:t>14) How do you handle incremental data refresh in Power BI?</w:t>
      </w:r>
    </w:p>
    <w:p>
      <w:r>
        <w:t>Incremental refresh loads only new or changed data rather than refreshing the entire dataset. This improves efficiency and performance, especially for large datasets. It is configured in Power BI Desktop under 'Manage Parameters' and later deployed to Power BI Service with a defined refresh policy (Microsoft Docs, 2023).</w:t>
      </w:r>
    </w:p>
    <w:p>
      <w:pPr>
        <w:pStyle w:val="Heading2"/>
      </w:pPr>
      <w:r>
        <w:t>15) What is the role of Power Query in Power BI?</w:t>
      </w:r>
    </w:p>
    <w:p>
      <w:r>
        <w:t>Power Query is the data connection and transformation tool in Power BI. It allows users to connect to various data sources, clean, and prepare data before loading it into the model. Power Query operates on the M language and offers a graphical interface for non-technical users (Gil Raviv, 2020).</w:t>
      </w:r>
    </w:p>
    <w:p>
      <w:pPr>
        <w:pStyle w:val="Heading2"/>
      </w:pPr>
      <w:r>
        <w:t>16) Explain the difference between calculated columns and calculated tables in Power BI.</w:t>
      </w:r>
    </w:p>
    <w:p>
      <w:r>
        <w:t>Calculated columns are added to existing tables and operate row-by-row. Calculated tables are entirely new tables created from expressions or existing tables. Columns are used for filtering or relationships; tables are used when new logical structures or summaries are needed (Radacad, 2023).</w:t>
      </w:r>
    </w:p>
    <w:p>
      <w:pPr>
        <w:pStyle w:val="Heading2"/>
      </w:pPr>
      <w:r>
        <w:t>17) How do you create custom visuals in Power BI?</w:t>
      </w:r>
    </w:p>
    <w:p>
      <w:r>
        <w:t>Custom visuals can be created using Power BI Developer tools with JavaScript and the D3.js library. Alternatively, users can download pre-made visuals from Microsoft AppSource. Developers define capabilities, formatting options, and visuals rendering logic. Custom visuals enhance reports beyond default visuals (Microsoft Learn, 2023).</w:t>
      </w:r>
    </w:p>
    <w:p>
      <w:pPr>
        <w:pStyle w:val="Heading2"/>
      </w:pPr>
      <w:r>
        <w:t>18) What are the best practices for optimizing performance in Power BI?</w:t>
      </w:r>
    </w:p>
    <w:p>
      <w:r>
        <w:t>Performance optimization includes limiting use of calculated columns, reducing visual complexity, using star schema models, and leveraging aggregations. Efficient DAX, removing unnecessary columns/rows, and minimizing relationships also help. Tools like Performance Analyzer assist in pinpointing bottlenecks (SQLBI, 2023).</w:t>
      </w:r>
    </w:p>
    <w:p>
      <w:pPr>
        <w:pStyle w:val="Heading2"/>
      </w:pPr>
      <w:r>
        <w:t>19) How can you integrate Power BI with other Microsoft products like Azure and Office 365?</w:t>
      </w:r>
    </w:p>
    <w:p>
      <w:r>
        <w:t>Power BI integrates with Azure Data Lake, Azure Synapse, Azure Machine Learning for advanced analytics. With Office 365, Power BI works with Teams for collaborative sharing, Excel for data analysis, and SharePoint for embedding reports. This ecosystem integration enhances productivity and connectivity (Microsoft Docs, 2023).</w:t>
      </w:r>
    </w:p>
    <w:p>
      <w:pPr>
        <w:pStyle w:val="Heading2"/>
      </w:pPr>
      <w:r>
        <w:t>20) Explain the concept of aggregations in Power BI.</w:t>
      </w:r>
    </w:p>
    <w:p>
      <w:r>
        <w:t>Aggregations summarize large datasets into smaller, pre-calculated tables. Power BI can query these summary tables for faster response. For example, summing monthly sales instead of daily data. Aggregations reduce memory consumption and improve performance in big data scenarios (SQLBI, 2022).</w:t>
      </w:r>
    </w:p>
    <w:p>
      <w:pPr>
        <w:pStyle w:val="Heading2"/>
      </w:pPr>
      <w:r>
        <w:t>21) How do you handle error handling and data quality in Power BI?</w:t>
      </w:r>
    </w:p>
    <w:p>
      <w:r>
        <w:t>Power Query enables error handling with steps like 'Remove Errors', conditional logic, and error-check columns. Data profiling tools show nulls, data types, and value distributions. Consistent formatting, schema validation, and using validation rules ensure clean and accurate data (Gil Raviv, 2020).</w:t>
      </w:r>
    </w:p>
    <w:p>
      <w:pPr>
        <w:pStyle w:val="Heading2"/>
      </w:pPr>
      <w:r>
        <w:t>22) What is the purpose of Power BI Embedded and when would you use it?</w:t>
      </w:r>
    </w:p>
    <w:p>
      <w:r>
        <w:t>Power BI Embedded is used to embed dashboards and reports into custom applications via APIs. It is useful for ISVs and developers who want to offer data insights within their own software without users needing a Power BI license. It supports user authentication, interactivity, and real-time data (Microsoft Learn, 2023).</w:t>
      </w:r>
    </w:p>
    <w:p>
      <w:pPr>
        <w:pStyle w:val="Heading1"/>
      </w:pPr>
      <w:r>
        <w:t>References</w:t>
      </w:r>
    </w:p>
    <w:p>
      <w:r>
        <w:t>Microsoft. (2023). Power BI Documentation. https://learn.microsoft.com/en-us/power-bi/</w:t>
      </w:r>
    </w:p>
    <w:p>
      <w:r>
        <w:t>Gil Raviv. (2020). Collect, Combine, and Transform Data Using Power Query in Excel and Power BI.</w:t>
      </w:r>
    </w:p>
    <w:p>
      <w:r>
        <w:t>Radacad. (2022). Power BI Tutorials. https://radacad.com</w:t>
      </w:r>
    </w:p>
    <w:p>
      <w:r>
        <w:t>SQLBI. (2023). Understanding DAX. https://www.sqlbi.com</w:t>
      </w:r>
    </w:p>
    <w:p>
      <w:r>
        <w:t>Microsoft Docs. (2023). https://docs.microsoft.com/en-us/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