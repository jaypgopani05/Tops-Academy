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 Email Asking for a Status Update</w:t>
      </w:r>
    </w:p>
    <w:p>
      <w:r>
        <w:t>From: jaypgopani05@gmail.com</w:t>
      </w:r>
    </w:p>
    <w:p>
      <w:r>
        <w:t>To: design.team@inhousecreative.com</w:t>
      </w:r>
    </w:p>
    <w:p>
      <w:r>
        <w:t>Subject: Status Update Request: Brochure Design Project</w:t>
        <w:br/>
      </w:r>
    </w:p>
    <w:p>
      <w:r>
        <w:t>Dear Design Team,</w:t>
        <w:br/>
        <w:br/>
        <w:t>I hope everything is going well at your end. I wanted to check on the current status of the brochure design project that we initiated last month.</w:t>
        <w:br/>
        <w:br/>
        <w:t>Kindly update me on the progress and let me know if any inputs are required from our side.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