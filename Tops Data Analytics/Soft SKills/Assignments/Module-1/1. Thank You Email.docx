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Thank You Email</w:t>
      </w:r>
    </w:p>
    <w:p>
      <w:r>
        <w:t>From: jaypgopani05@gmail.com</w:t>
      </w:r>
    </w:p>
    <w:p>
      <w:r>
        <w:t>To: receiver@gmail.com</w:t>
      </w:r>
    </w:p>
    <w:p>
      <w:r>
        <w:t>Subject: Thank You for Your Support</w:t>
        <w:br/>
      </w:r>
    </w:p>
    <w:p>
      <w:r>
        <w:t>Dear Network Admin,</w:t>
        <w:br/>
        <w:br/>
        <w:t>I hope this message finds you well. I wanted to take a moment to express my sincere gratitude for your support and assistance on resolving the network issues that our clients were facing since couple of weeks. Your guidance and cooperation were instrumental in achieving our goals.</w:t>
        <w:br/>
        <w:br/>
        <w:t>Thank you once again for your valuable contribution. I look forward to continuing our successful collaboration.</w:t>
      </w:r>
    </w:p>
    <w:p>
      <w:r>
        <w:br/>
        <w:t>Thanks and Regards,</w:t>
        <w:br/>
        <w:t>Jay Gopani</w:t>
        <w:br/>
        <w:t>Senior Associate Manager</w:t>
        <w:br/>
        <w:t>4S Solutions Pvt. Ltd.</w:t>
        <w:br/>
        <w:t>London, ON</w:t>
        <w:br/>
        <w:t>N5Y3B4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