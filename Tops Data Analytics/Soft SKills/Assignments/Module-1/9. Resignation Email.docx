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9. Resignation Email</w:t>
      </w:r>
    </w:p>
    <w:p>
      <w:r>
        <w:t>From: jaypgopani05@gmail.com</w:t>
      </w:r>
    </w:p>
    <w:p>
      <w:r>
        <w:t>To: manager@4ssolutions.com</w:t>
      </w:r>
    </w:p>
    <w:p>
      <w:r>
        <w:t>Subject: Formal Resignation Notice</w:t>
        <w:br/>
      </w:r>
    </w:p>
    <w:p>
      <w:r>
        <w:t>Dear Manager,</w:t>
        <w:br/>
        <w:br/>
        <w:t>Please accept this as formal notice of my resignation from my role as Senior Associate Manager, effective two weeks from today. This decision was not easy, as I have greatly valued the learning and growth I’ve experienced at 4S Solutions.</w:t>
        <w:br/>
        <w:br/>
        <w:t>I will do my best to ensure a seamless transition and handover of responsibilities.</w:t>
      </w:r>
    </w:p>
    <w:p>
      <w:r>
        <w:br/>
        <w:t>Thanks and Regards,</w:t>
        <w:br/>
        <w:t>Jay Gopani</w:t>
        <w:br/>
        <w:t>Senior Associate Manager</w:t>
        <w:br/>
        <w:t>4S Solutions Pvt. Ltd.</w:t>
        <w:br/>
        <w:t>London, ON</w:t>
        <w:br/>
        <w:t>N5Y3B4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