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7E" w:rsidRPr="009726B8" w:rsidRDefault="006E312B">
      <w:pPr>
        <w:rPr>
          <w:b/>
        </w:rPr>
      </w:pPr>
      <w:r w:rsidRPr="009726B8">
        <w:rPr>
          <w:b/>
        </w:rPr>
        <w:t>Employee SQL Queries and Results</w:t>
      </w:r>
      <w:bookmarkStart w:id="0" w:name="_GoBack"/>
      <w:bookmarkEnd w:id="0"/>
      <w:r w:rsidRPr="009726B8">
        <w:rPr>
          <w:b/>
        </w:rPr>
        <w:br/>
      </w:r>
    </w:p>
    <w:p w:rsidR="00EB447E" w:rsidRDefault="006E312B">
      <w:pPr>
        <w:rPr>
          <w:b/>
        </w:rPr>
      </w:pPr>
      <w:r w:rsidRPr="009726B8">
        <w:rPr>
          <w:b/>
        </w:rPr>
        <w:t>Employee Table Structure:</w:t>
      </w:r>
    </w:p>
    <w:p w:rsidR="009726B8" w:rsidRPr="009726B8" w:rsidRDefault="009726B8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EB447E" w:rsidTr="00DA5F2F">
        <w:tc>
          <w:tcPr>
            <w:tcW w:w="1440" w:type="dxa"/>
          </w:tcPr>
          <w:p w:rsidR="00EB447E" w:rsidRDefault="006E312B">
            <w:r>
              <w:t>EmpID</w:t>
            </w:r>
          </w:p>
        </w:tc>
        <w:tc>
          <w:tcPr>
            <w:tcW w:w="1440" w:type="dxa"/>
          </w:tcPr>
          <w:p w:rsidR="00EB447E" w:rsidRDefault="006E312B">
            <w:r>
              <w:t>EmpName</w:t>
            </w:r>
          </w:p>
        </w:tc>
        <w:tc>
          <w:tcPr>
            <w:tcW w:w="1440" w:type="dxa"/>
          </w:tcPr>
          <w:p w:rsidR="00EB447E" w:rsidRDefault="006E312B">
            <w:r>
              <w:t>Department</w:t>
            </w:r>
          </w:p>
        </w:tc>
        <w:tc>
          <w:tcPr>
            <w:tcW w:w="1440" w:type="dxa"/>
          </w:tcPr>
          <w:p w:rsidR="00EB447E" w:rsidRDefault="006E312B">
            <w:r>
              <w:t>Salary</w:t>
            </w:r>
          </w:p>
        </w:tc>
        <w:tc>
          <w:tcPr>
            <w:tcW w:w="1440" w:type="dxa"/>
          </w:tcPr>
          <w:p w:rsidR="00EB447E" w:rsidRDefault="006E312B">
            <w:r>
              <w:t>Experience</w:t>
            </w:r>
          </w:p>
        </w:tc>
        <w:tc>
          <w:tcPr>
            <w:tcW w:w="1440" w:type="dxa"/>
          </w:tcPr>
          <w:p w:rsidR="00EB447E" w:rsidRDefault="006E312B">
            <w:r>
              <w:t>City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1</w:t>
            </w:r>
          </w:p>
        </w:tc>
        <w:tc>
          <w:tcPr>
            <w:tcW w:w="1440" w:type="dxa"/>
          </w:tcPr>
          <w:p w:rsidR="00EB447E" w:rsidRDefault="006E312B">
            <w:r>
              <w:t>Rahul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60000</w:t>
            </w:r>
          </w:p>
        </w:tc>
        <w:tc>
          <w:tcPr>
            <w:tcW w:w="1440" w:type="dxa"/>
          </w:tcPr>
          <w:p w:rsidR="00EB447E" w:rsidRDefault="006E312B">
            <w:r>
              <w:t>5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2</w:t>
            </w:r>
          </w:p>
        </w:tc>
        <w:tc>
          <w:tcPr>
            <w:tcW w:w="1440" w:type="dxa"/>
          </w:tcPr>
          <w:p w:rsidR="00EB447E" w:rsidRDefault="006E312B">
            <w:r>
              <w:t>Sneha</w:t>
            </w:r>
          </w:p>
        </w:tc>
        <w:tc>
          <w:tcPr>
            <w:tcW w:w="1440" w:type="dxa"/>
          </w:tcPr>
          <w:p w:rsidR="00EB447E" w:rsidRDefault="006E312B">
            <w:r>
              <w:t>HR</w:t>
            </w:r>
          </w:p>
        </w:tc>
        <w:tc>
          <w:tcPr>
            <w:tcW w:w="1440" w:type="dxa"/>
          </w:tcPr>
          <w:p w:rsidR="00EB447E" w:rsidRDefault="006E312B">
            <w:r>
              <w:t>50000</w:t>
            </w:r>
          </w:p>
        </w:tc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Surat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Amit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75000</w:t>
            </w:r>
          </w:p>
        </w:tc>
        <w:tc>
          <w:tcPr>
            <w:tcW w:w="1440" w:type="dxa"/>
          </w:tcPr>
          <w:p w:rsidR="00EB447E" w:rsidRDefault="006E312B">
            <w:r>
              <w:t>7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4</w:t>
            </w:r>
          </w:p>
        </w:tc>
        <w:tc>
          <w:tcPr>
            <w:tcW w:w="1440" w:type="dxa"/>
          </w:tcPr>
          <w:p w:rsidR="00EB447E" w:rsidRDefault="006E312B">
            <w:r>
              <w:t>Priya</w:t>
            </w:r>
          </w:p>
        </w:tc>
        <w:tc>
          <w:tcPr>
            <w:tcW w:w="1440" w:type="dxa"/>
          </w:tcPr>
          <w:p w:rsidR="00EB447E" w:rsidRDefault="006E312B">
            <w:r>
              <w:t>Finance</w:t>
            </w:r>
          </w:p>
        </w:tc>
        <w:tc>
          <w:tcPr>
            <w:tcW w:w="1440" w:type="dxa"/>
          </w:tcPr>
          <w:p w:rsidR="00EB447E" w:rsidRDefault="006E312B">
            <w:r>
              <w:t>65000</w:t>
            </w:r>
          </w:p>
        </w:tc>
        <w:tc>
          <w:tcPr>
            <w:tcW w:w="1440" w:type="dxa"/>
          </w:tcPr>
          <w:p w:rsidR="00EB447E" w:rsidRDefault="006E312B">
            <w:r>
              <w:t>6</w:t>
            </w:r>
          </w:p>
        </w:tc>
        <w:tc>
          <w:tcPr>
            <w:tcW w:w="1440" w:type="dxa"/>
          </w:tcPr>
          <w:p w:rsidR="00EB447E" w:rsidRDefault="006E312B">
            <w:r>
              <w:t>Vadodara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5</w:t>
            </w:r>
          </w:p>
        </w:tc>
        <w:tc>
          <w:tcPr>
            <w:tcW w:w="1440" w:type="dxa"/>
          </w:tcPr>
          <w:p w:rsidR="00EB447E" w:rsidRDefault="006E312B">
            <w:r>
              <w:t>Kunal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55000</w:t>
            </w:r>
          </w:p>
        </w:tc>
        <w:tc>
          <w:tcPr>
            <w:tcW w:w="1440" w:type="dxa"/>
          </w:tcPr>
          <w:p w:rsidR="00EB447E" w:rsidRDefault="006E312B">
            <w:r>
              <w:t>2</w:t>
            </w:r>
          </w:p>
        </w:tc>
        <w:tc>
          <w:tcPr>
            <w:tcW w:w="1440" w:type="dxa"/>
          </w:tcPr>
          <w:p w:rsidR="00EB447E" w:rsidRDefault="006E312B">
            <w:r>
              <w:t>Surat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6</w:t>
            </w:r>
          </w:p>
        </w:tc>
        <w:tc>
          <w:tcPr>
            <w:tcW w:w="1440" w:type="dxa"/>
          </w:tcPr>
          <w:p w:rsidR="00EB447E" w:rsidRDefault="006E312B">
            <w:r>
              <w:t>Rina</w:t>
            </w:r>
          </w:p>
        </w:tc>
        <w:tc>
          <w:tcPr>
            <w:tcW w:w="1440" w:type="dxa"/>
          </w:tcPr>
          <w:p w:rsidR="00EB447E" w:rsidRDefault="006E312B">
            <w:r>
              <w:t>HR</w:t>
            </w:r>
          </w:p>
        </w:tc>
        <w:tc>
          <w:tcPr>
            <w:tcW w:w="1440" w:type="dxa"/>
          </w:tcPr>
          <w:p w:rsidR="00EB447E" w:rsidRDefault="006E312B">
            <w:r>
              <w:t>48000</w:t>
            </w:r>
          </w:p>
        </w:tc>
        <w:tc>
          <w:tcPr>
            <w:tcW w:w="1440" w:type="dxa"/>
          </w:tcPr>
          <w:p w:rsidR="00EB447E" w:rsidRDefault="006E312B">
            <w:r>
              <w:t>1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7</w:t>
            </w:r>
          </w:p>
        </w:tc>
        <w:tc>
          <w:tcPr>
            <w:tcW w:w="1440" w:type="dxa"/>
          </w:tcPr>
          <w:p w:rsidR="00EB447E" w:rsidRDefault="006E312B">
            <w:r>
              <w:t>Mehul</w:t>
            </w:r>
          </w:p>
        </w:tc>
        <w:tc>
          <w:tcPr>
            <w:tcW w:w="1440" w:type="dxa"/>
          </w:tcPr>
          <w:p w:rsidR="00EB447E" w:rsidRDefault="006E312B">
            <w:r>
              <w:t>Finance</w:t>
            </w:r>
          </w:p>
        </w:tc>
        <w:tc>
          <w:tcPr>
            <w:tcW w:w="1440" w:type="dxa"/>
          </w:tcPr>
          <w:p w:rsidR="00EB447E" w:rsidRDefault="006E312B">
            <w:r>
              <w:t>70000</w:t>
            </w:r>
          </w:p>
        </w:tc>
        <w:tc>
          <w:tcPr>
            <w:tcW w:w="1440" w:type="dxa"/>
          </w:tcPr>
          <w:p w:rsidR="00EB447E" w:rsidRDefault="006E312B">
            <w:r>
              <w:t>4</w:t>
            </w:r>
          </w:p>
        </w:tc>
        <w:tc>
          <w:tcPr>
            <w:tcW w:w="1440" w:type="dxa"/>
          </w:tcPr>
          <w:p w:rsidR="00EB447E" w:rsidRDefault="006E312B">
            <w:r>
              <w:t>Rajkot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Nisha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80000</w:t>
            </w:r>
          </w:p>
        </w:tc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9</w:t>
            </w:r>
          </w:p>
        </w:tc>
        <w:tc>
          <w:tcPr>
            <w:tcW w:w="1440" w:type="dxa"/>
          </w:tcPr>
          <w:p w:rsidR="00EB447E" w:rsidRDefault="006E312B">
            <w:r>
              <w:t>Yash</w:t>
            </w:r>
          </w:p>
        </w:tc>
        <w:tc>
          <w:tcPr>
            <w:tcW w:w="1440" w:type="dxa"/>
          </w:tcPr>
          <w:p w:rsidR="00EB447E" w:rsidRDefault="006E312B">
            <w:r>
              <w:t>Marketing</w:t>
            </w:r>
          </w:p>
        </w:tc>
        <w:tc>
          <w:tcPr>
            <w:tcW w:w="1440" w:type="dxa"/>
          </w:tcPr>
          <w:p w:rsidR="00EB447E" w:rsidRDefault="006E312B">
            <w:r>
              <w:t>45000</w:t>
            </w:r>
          </w:p>
        </w:tc>
        <w:tc>
          <w:tcPr>
            <w:tcW w:w="1440" w:type="dxa"/>
          </w:tcPr>
          <w:p w:rsidR="00EB447E" w:rsidRDefault="006E312B">
            <w:r>
              <w:t>2</w:t>
            </w:r>
          </w:p>
        </w:tc>
        <w:tc>
          <w:tcPr>
            <w:tcW w:w="1440" w:type="dxa"/>
          </w:tcPr>
          <w:p w:rsidR="00EB447E" w:rsidRDefault="006E312B">
            <w:r>
              <w:t>Vadodara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10</w:t>
            </w:r>
          </w:p>
        </w:tc>
        <w:tc>
          <w:tcPr>
            <w:tcW w:w="1440" w:type="dxa"/>
          </w:tcPr>
          <w:p w:rsidR="00EB447E" w:rsidRDefault="006E312B">
            <w:r>
              <w:t>Disha</w:t>
            </w:r>
          </w:p>
        </w:tc>
        <w:tc>
          <w:tcPr>
            <w:tcW w:w="1440" w:type="dxa"/>
          </w:tcPr>
          <w:p w:rsidR="00EB447E" w:rsidRDefault="006E312B">
            <w:r>
              <w:t>Marketing</w:t>
            </w:r>
          </w:p>
        </w:tc>
        <w:tc>
          <w:tcPr>
            <w:tcW w:w="1440" w:type="dxa"/>
          </w:tcPr>
          <w:p w:rsidR="00EB447E" w:rsidRDefault="006E312B">
            <w:r>
              <w:t>47000</w:t>
            </w:r>
          </w:p>
        </w:tc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Surat</w:t>
            </w:r>
          </w:p>
        </w:tc>
      </w:tr>
    </w:tbl>
    <w:p w:rsidR="00DA5F2F" w:rsidRDefault="006E312B">
      <w:pPr>
        <w:rPr>
          <w:b/>
        </w:rPr>
      </w:pPr>
      <w:r>
        <w:br/>
      </w: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-1</w:t>
      </w:r>
      <w:r w:rsidRPr="00DA5F2F">
        <w:rPr>
          <w:b/>
        </w:rPr>
        <w:t>:</w:t>
      </w:r>
      <w:r>
        <w:t xml:space="preserve"> Find employees who earn more than the average salary of all employees.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 xml:space="preserve">SELECT * FROM </w:t>
      </w:r>
      <w:r w:rsidRPr="00DA5F2F">
        <w:rPr>
          <w:rFonts w:ascii="Consolas" w:hAnsi="Consolas"/>
          <w:b/>
          <w:sz w:val="20"/>
        </w:rPr>
        <w:t>Employee WHERE Salary &gt; (SELECT AVG(Salary) FROM Employee);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EB447E" w:rsidTr="00DA5F2F">
        <w:tc>
          <w:tcPr>
            <w:tcW w:w="1440" w:type="dxa"/>
          </w:tcPr>
          <w:p w:rsidR="00EB447E" w:rsidRDefault="006E312B">
            <w:r>
              <w:t>Col1</w:t>
            </w:r>
          </w:p>
        </w:tc>
        <w:tc>
          <w:tcPr>
            <w:tcW w:w="1440" w:type="dxa"/>
          </w:tcPr>
          <w:p w:rsidR="00EB447E" w:rsidRDefault="006E312B">
            <w:r>
              <w:t>Col2</w:t>
            </w:r>
          </w:p>
        </w:tc>
        <w:tc>
          <w:tcPr>
            <w:tcW w:w="1440" w:type="dxa"/>
          </w:tcPr>
          <w:p w:rsidR="00EB447E" w:rsidRDefault="006E312B">
            <w:r>
              <w:t>Col3</w:t>
            </w:r>
          </w:p>
        </w:tc>
        <w:tc>
          <w:tcPr>
            <w:tcW w:w="1440" w:type="dxa"/>
          </w:tcPr>
          <w:p w:rsidR="00EB447E" w:rsidRDefault="006E312B">
            <w:r>
              <w:t>Col4</w:t>
            </w:r>
          </w:p>
        </w:tc>
        <w:tc>
          <w:tcPr>
            <w:tcW w:w="1440" w:type="dxa"/>
          </w:tcPr>
          <w:p w:rsidR="00EB447E" w:rsidRDefault="006E312B">
            <w:r>
              <w:t>Col5</w:t>
            </w:r>
          </w:p>
        </w:tc>
        <w:tc>
          <w:tcPr>
            <w:tcW w:w="1440" w:type="dxa"/>
          </w:tcPr>
          <w:p w:rsidR="00EB447E" w:rsidRDefault="006E312B">
            <w:r>
              <w:t>Col6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Amit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75000</w:t>
            </w:r>
          </w:p>
        </w:tc>
        <w:tc>
          <w:tcPr>
            <w:tcW w:w="1440" w:type="dxa"/>
          </w:tcPr>
          <w:p w:rsidR="00EB447E" w:rsidRDefault="006E312B">
            <w:r>
              <w:t>7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4</w:t>
            </w:r>
          </w:p>
        </w:tc>
        <w:tc>
          <w:tcPr>
            <w:tcW w:w="1440" w:type="dxa"/>
          </w:tcPr>
          <w:p w:rsidR="00EB447E" w:rsidRDefault="006E312B">
            <w:r>
              <w:t>Priya</w:t>
            </w:r>
          </w:p>
        </w:tc>
        <w:tc>
          <w:tcPr>
            <w:tcW w:w="1440" w:type="dxa"/>
          </w:tcPr>
          <w:p w:rsidR="00EB447E" w:rsidRDefault="006E312B">
            <w:r>
              <w:t>Finance</w:t>
            </w:r>
          </w:p>
        </w:tc>
        <w:tc>
          <w:tcPr>
            <w:tcW w:w="1440" w:type="dxa"/>
          </w:tcPr>
          <w:p w:rsidR="00EB447E" w:rsidRDefault="006E312B">
            <w:r>
              <w:t>65000</w:t>
            </w:r>
          </w:p>
        </w:tc>
        <w:tc>
          <w:tcPr>
            <w:tcW w:w="1440" w:type="dxa"/>
          </w:tcPr>
          <w:p w:rsidR="00EB447E" w:rsidRDefault="006E312B">
            <w:r>
              <w:t>6</w:t>
            </w:r>
          </w:p>
        </w:tc>
        <w:tc>
          <w:tcPr>
            <w:tcW w:w="1440" w:type="dxa"/>
          </w:tcPr>
          <w:p w:rsidR="00EB447E" w:rsidRDefault="006E312B">
            <w:r>
              <w:t>Vadodara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7</w:t>
            </w:r>
          </w:p>
        </w:tc>
        <w:tc>
          <w:tcPr>
            <w:tcW w:w="1440" w:type="dxa"/>
          </w:tcPr>
          <w:p w:rsidR="00EB447E" w:rsidRDefault="006E312B">
            <w:r>
              <w:t>Mehul</w:t>
            </w:r>
          </w:p>
        </w:tc>
        <w:tc>
          <w:tcPr>
            <w:tcW w:w="1440" w:type="dxa"/>
          </w:tcPr>
          <w:p w:rsidR="00EB447E" w:rsidRDefault="006E312B">
            <w:r>
              <w:t>Finance</w:t>
            </w:r>
          </w:p>
        </w:tc>
        <w:tc>
          <w:tcPr>
            <w:tcW w:w="1440" w:type="dxa"/>
          </w:tcPr>
          <w:p w:rsidR="00EB447E" w:rsidRDefault="006E312B">
            <w:r>
              <w:t>70000</w:t>
            </w:r>
          </w:p>
        </w:tc>
        <w:tc>
          <w:tcPr>
            <w:tcW w:w="1440" w:type="dxa"/>
          </w:tcPr>
          <w:p w:rsidR="00EB447E" w:rsidRDefault="006E312B">
            <w:r>
              <w:t>4</w:t>
            </w:r>
          </w:p>
        </w:tc>
        <w:tc>
          <w:tcPr>
            <w:tcW w:w="1440" w:type="dxa"/>
          </w:tcPr>
          <w:p w:rsidR="00EB447E" w:rsidRDefault="006E312B">
            <w:r>
              <w:t>Rajkot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Nisha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80000</w:t>
            </w:r>
          </w:p>
        </w:tc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</w:tbl>
    <w:p w:rsidR="00DA5F2F" w:rsidRDefault="00DA5F2F"/>
    <w:p w:rsidR="00DA5F2F" w:rsidRDefault="00DA5F2F"/>
    <w:p w:rsidR="00DA5F2F" w:rsidRDefault="00DA5F2F"/>
    <w:p w:rsidR="00DA5F2F" w:rsidRDefault="006E312B">
      <w:pPr>
        <w:rPr>
          <w:b/>
        </w:rPr>
      </w:pPr>
      <w:r>
        <w:br/>
      </w: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-2</w:t>
      </w:r>
      <w:r w:rsidRPr="00DA5F2F">
        <w:rPr>
          <w:b/>
        </w:rPr>
        <w:t>:</w:t>
      </w:r>
      <w:r>
        <w:t xml:space="preserve"> Find employees from departments that have more than 2 employees.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* FROM Employee WHERE Department IN (</w:t>
      </w:r>
      <w:r w:rsidRPr="00DA5F2F">
        <w:rPr>
          <w:rFonts w:ascii="Consolas" w:hAnsi="Consolas"/>
          <w:b/>
          <w:sz w:val="20"/>
        </w:rPr>
        <w:br/>
        <w:t>SELECT Department FROM Employee GROUP BY Department HAVING COUNT(*) &gt; 2);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EB447E" w:rsidTr="00DA5F2F">
        <w:tc>
          <w:tcPr>
            <w:tcW w:w="1440" w:type="dxa"/>
          </w:tcPr>
          <w:p w:rsidR="00EB447E" w:rsidRDefault="006E312B">
            <w:r>
              <w:t>Col1</w:t>
            </w:r>
          </w:p>
        </w:tc>
        <w:tc>
          <w:tcPr>
            <w:tcW w:w="1440" w:type="dxa"/>
          </w:tcPr>
          <w:p w:rsidR="00EB447E" w:rsidRDefault="006E312B">
            <w:r>
              <w:t>Col2</w:t>
            </w:r>
          </w:p>
        </w:tc>
        <w:tc>
          <w:tcPr>
            <w:tcW w:w="1440" w:type="dxa"/>
          </w:tcPr>
          <w:p w:rsidR="00EB447E" w:rsidRDefault="006E312B">
            <w:r>
              <w:t>Col3</w:t>
            </w:r>
          </w:p>
        </w:tc>
        <w:tc>
          <w:tcPr>
            <w:tcW w:w="1440" w:type="dxa"/>
          </w:tcPr>
          <w:p w:rsidR="00EB447E" w:rsidRDefault="006E312B">
            <w:r>
              <w:t>Col4</w:t>
            </w:r>
          </w:p>
        </w:tc>
        <w:tc>
          <w:tcPr>
            <w:tcW w:w="1440" w:type="dxa"/>
          </w:tcPr>
          <w:p w:rsidR="00EB447E" w:rsidRDefault="006E312B">
            <w:r>
              <w:t>Col5</w:t>
            </w:r>
          </w:p>
        </w:tc>
        <w:tc>
          <w:tcPr>
            <w:tcW w:w="1440" w:type="dxa"/>
          </w:tcPr>
          <w:p w:rsidR="00EB447E" w:rsidRDefault="006E312B">
            <w:r>
              <w:t>Col6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1</w:t>
            </w:r>
          </w:p>
        </w:tc>
        <w:tc>
          <w:tcPr>
            <w:tcW w:w="1440" w:type="dxa"/>
          </w:tcPr>
          <w:p w:rsidR="00EB447E" w:rsidRDefault="006E312B">
            <w:r>
              <w:t>Rahul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60000</w:t>
            </w:r>
          </w:p>
        </w:tc>
        <w:tc>
          <w:tcPr>
            <w:tcW w:w="1440" w:type="dxa"/>
          </w:tcPr>
          <w:p w:rsidR="00EB447E" w:rsidRDefault="006E312B">
            <w:r>
              <w:t>5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Amit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75000</w:t>
            </w:r>
          </w:p>
        </w:tc>
        <w:tc>
          <w:tcPr>
            <w:tcW w:w="1440" w:type="dxa"/>
          </w:tcPr>
          <w:p w:rsidR="00EB447E" w:rsidRDefault="006E312B">
            <w:r>
              <w:t>7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5</w:t>
            </w:r>
          </w:p>
        </w:tc>
        <w:tc>
          <w:tcPr>
            <w:tcW w:w="1440" w:type="dxa"/>
          </w:tcPr>
          <w:p w:rsidR="00EB447E" w:rsidRDefault="006E312B">
            <w:r>
              <w:t>Kunal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55000</w:t>
            </w:r>
          </w:p>
        </w:tc>
        <w:tc>
          <w:tcPr>
            <w:tcW w:w="1440" w:type="dxa"/>
          </w:tcPr>
          <w:p w:rsidR="00EB447E" w:rsidRDefault="006E312B">
            <w:r>
              <w:t>2</w:t>
            </w:r>
          </w:p>
        </w:tc>
        <w:tc>
          <w:tcPr>
            <w:tcW w:w="1440" w:type="dxa"/>
          </w:tcPr>
          <w:p w:rsidR="00EB447E" w:rsidRDefault="006E312B">
            <w:r>
              <w:t>Surat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Nisha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80000</w:t>
            </w:r>
          </w:p>
        </w:tc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2</w:t>
            </w:r>
          </w:p>
        </w:tc>
        <w:tc>
          <w:tcPr>
            <w:tcW w:w="1440" w:type="dxa"/>
          </w:tcPr>
          <w:p w:rsidR="00EB447E" w:rsidRDefault="006E312B">
            <w:r>
              <w:t>Sneha</w:t>
            </w:r>
          </w:p>
        </w:tc>
        <w:tc>
          <w:tcPr>
            <w:tcW w:w="1440" w:type="dxa"/>
          </w:tcPr>
          <w:p w:rsidR="00EB447E" w:rsidRDefault="006E312B">
            <w:r>
              <w:t>HR</w:t>
            </w:r>
          </w:p>
        </w:tc>
        <w:tc>
          <w:tcPr>
            <w:tcW w:w="1440" w:type="dxa"/>
          </w:tcPr>
          <w:p w:rsidR="00EB447E" w:rsidRDefault="006E312B">
            <w:r>
              <w:t>50000</w:t>
            </w:r>
          </w:p>
        </w:tc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Surat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6</w:t>
            </w:r>
          </w:p>
        </w:tc>
        <w:tc>
          <w:tcPr>
            <w:tcW w:w="1440" w:type="dxa"/>
          </w:tcPr>
          <w:p w:rsidR="00EB447E" w:rsidRDefault="006E312B">
            <w:r>
              <w:t>Rina</w:t>
            </w:r>
          </w:p>
        </w:tc>
        <w:tc>
          <w:tcPr>
            <w:tcW w:w="1440" w:type="dxa"/>
          </w:tcPr>
          <w:p w:rsidR="00EB447E" w:rsidRDefault="006E312B">
            <w:r>
              <w:t>HR</w:t>
            </w:r>
          </w:p>
        </w:tc>
        <w:tc>
          <w:tcPr>
            <w:tcW w:w="1440" w:type="dxa"/>
          </w:tcPr>
          <w:p w:rsidR="00EB447E" w:rsidRDefault="006E312B">
            <w:r>
              <w:t>48000</w:t>
            </w:r>
          </w:p>
        </w:tc>
        <w:tc>
          <w:tcPr>
            <w:tcW w:w="1440" w:type="dxa"/>
          </w:tcPr>
          <w:p w:rsidR="00EB447E" w:rsidRDefault="006E312B">
            <w:r>
              <w:t>1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</w:tbl>
    <w:p w:rsidR="00EB447E" w:rsidRDefault="00EB447E"/>
    <w:p w:rsidR="00DA5F2F" w:rsidRDefault="006E312B">
      <w:r>
        <w:br/>
      </w:r>
    </w:p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-3</w:t>
      </w:r>
      <w:r w:rsidRPr="00DA5F2F">
        <w:rPr>
          <w:b/>
        </w:rPr>
        <w:t>:</w:t>
      </w:r>
      <w:r>
        <w:t xml:space="preserve"> Find the highest-paid employee from the 'IT' department.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* FROM Employee WHERE Department = 'IT' ORDER BY Salary DESC LIMIT 1;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EB447E" w:rsidTr="00DA5F2F">
        <w:tc>
          <w:tcPr>
            <w:tcW w:w="1440" w:type="dxa"/>
          </w:tcPr>
          <w:p w:rsidR="00EB447E" w:rsidRDefault="006E312B">
            <w:r>
              <w:t>Col1</w:t>
            </w:r>
          </w:p>
        </w:tc>
        <w:tc>
          <w:tcPr>
            <w:tcW w:w="1440" w:type="dxa"/>
          </w:tcPr>
          <w:p w:rsidR="00EB447E" w:rsidRDefault="006E312B">
            <w:r>
              <w:t>Col2</w:t>
            </w:r>
          </w:p>
        </w:tc>
        <w:tc>
          <w:tcPr>
            <w:tcW w:w="1440" w:type="dxa"/>
          </w:tcPr>
          <w:p w:rsidR="00EB447E" w:rsidRDefault="006E312B">
            <w:r>
              <w:t>Col3</w:t>
            </w:r>
          </w:p>
        </w:tc>
        <w:tc>
          <w:tcPr>
            <w:tcW w:w="1440" w:type="dxa"/>
          </w:tcPr>
          <w:p w:rsidR="00EB447E" w:rsidRDefault="006E312B">
            <w:r>
              <w:t>Col4</w:t>
            </w:r>
          </w:p>
        </w:tc>
        <w:tc>
          <w:tcPr>
            <w:tcW w:w="1440" w:type="dxa"/>
          </w:tcPr>
          <w:p w:rsidR="00EB447E" w:rsidRDefault="006E312B">
            <w:r>
              <w:t>Col5</w:t>
            </w:r>
          </w:p>
        </w:tc>
        <w:tc>
          <w:tcPr>
            <w:tcW w:w="1440" w:type="dxa"/>
          </w:tcPr>
          <w:p w:rsidR="00EB447E" w:rsidRDefault="006E312B">
            <w:r>
              <w:t>Col6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Nisha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80000</w:t>
            </w:r>
          </w:p>
        </w:tc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</w:tbl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-4</w:t>
      </w:r>
      <w:r w:rsidRPr="00DA5F2F">
        <w:rPr>
          <w:b/>
        </w:rPr>
        <w:t>:</w:t>
      </w:r>
      <w:r>
        <w:t xml:space="preserve"> List employees who work in the same city as 'Sneha'.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* FROM Employee WHERE City = (</w:t>
      </w:r>
      <w:r w:rsidRPr="00DA5F2F">
        <w:rPr>
          <w:rFonts w:ascii="Consolas" w:hAnsi="Consolas"/>
          <w:b/>
          <w:sz w:val="20"/>
        </w:rPr>
        <w:br/>
        <w:t>SELECT City FROM Employee WHERE EmpName = 'Sneha');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EB447E" w:rsidTr="00DA5F2F">
        <w:tc>
          <w:tcPr>
            <w:tcW w:w="1440" w:type="dxa"/>
          </w:tcPr>
          <w:p w:rsidR="00EB447E" w:rsidRDefault="006E312B">
            <w:r>
              <w:t>Col1</w:t>
            </w:r>
          </w:p>
        </w:tc>
        <w:tc>
          <w:tcPr>
            <w:tcW w:w="1440" w:type="dxa"/>
          </w:tcPr>
          <w:p w:rsidR="00EB447E" w:rsidRDefault="006E312B">
            <w:r>
              <w:t>Col2</w:t>
            </w:r>
          </w:p>
        </w:tc>
        <w:tc>
          <w:tcPr>
            <w:tcW w:w="1440" w:type="dxa"/>
          </w:tcPr>
          <w:p w:rsidR="00EB447E" w:rsidRDefault="006E312B">
            <w:r>
              <w:t>Col3</w:t>
            </w:r>
          </w:p>
        </w:tc>
        <w:tc>
          <w:tcPr>
            <w:tcW w:w="1440" w:type="dxa"/>
          </w:tcPr>
          <w:p w:rsidR="00EB447E" w:rsidRDefault="006E312B">
            <w:r>
              <w:t>Col4</w:t>
            </w:r>
          </w:p>
        </w:tc>
        <w:tc>
          <w:tcPr>
            <w:tcW w:w="1440" w:type="dxa"/>
          </w:tcPr>
          <w:p w:rsidR="00EB447E" w:rsidRDefault="006E312B">
            <w:r>
              <w:t>Col5</w:t>
            </w:r>
          </w:p>
        </w:tc>
        <w:tc>
          <w:tcPr>
            <w:tcW w:w="1440" w:type="dxa"/>
          </w:tcPr>
          <w:p w:rsidR="00EB447E" w:rsidRDefault="006E312B">
            <w:r>
              <w:t>Col6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2</w:t>
            </w:r>
          </w:p>
        </w:tc>
        <w:tc>
          <w:tcPr>
            <w:tcW w:w="1440" w:type="dxa"/>
          </w:tcPr>
          <w:p w:rsidR="00EB447E" w:rsidRDefault="006E312B">
            <w:r>
              <w:t>Sneha</w:t>
            </w:r>
          </w:p>
        </w:tc>
        <w:tc>
          <w:tcPr>
            <w:tcW w:w="1440" w:type="dxa"/>
          </w:tcPr>
          <w:p w:rsidR="00EB447E" w:rsidRDefault="006E312B">
            <w:r>
              <w:t>HR</w:t>
            </w:r>
          </w:p>
        </w:tc>
        <w:tc>
          <w:tcPr>
            <w:tcW w:w="1440" w:type="dxa"/>
          </w:tcPr>
          <w:p w:rsidR="00EB447E" w:rsidRDefault="006E312B">
            <w:r>
              <w:t>50000</w:t>
            </w:r>
          </w:p>
        </w:tc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Surat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5</w:t>
            </w:r>
          </w:p>
        </w:tc>
        <w:tc>
          <w:tcPr>
            <w:tcW w:w="1440" w:type="dxa"/>
          </w:tcPr>
          <w:p w:rsidR="00EB447E" w:rsidRDefault="006E312B">
            <w:r>
              <w:t>Kunal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55000</w:t>
            </w:r>
          </w:p>
        </w:tc>
        <w:tc>
          <w:tcPr>
            <w:tcW w:w="1440" w:type="dxa"/>
          </w:tcPr>
          <w:p w:rsidR="00EB447E" w:rsidRDefault="006E312B">
            <w:r>
              <w:t>2</w:t>
            </w:r>
          </w:p>
        </w:tc>
        <w:tc>
          <w:tcPr>
            <w:tcW w:w="1440" w:type="dxa"/>
          </w:tcPr>
          <w:p w:rsidR="00EB447E" w:rsidRDefault="006E312B">
            <w:r>
              <w:t>Surat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10</w:t>
            </w:r>
          </w:p>
        </w:tc>
        <w:tc>
          <w:tcPr>
            <w:tcW w:w="1440" w:type="dxa"/>
          </w:tcPr>
          <w:p w:rsidR="00EB447E" w:rsidRDefault="006E312B">
            <w:r>
              <w:t>Disha</w:t>
            </w:r>
          </w:p>
        </w:tc>
        <w:tc>
          <w:tcPr>
            <w:tcW w:w="1440" w:type="dxa"/>
          </w:tcPr>
          <w:p w:rsidR="00EB447E" w:rsidRDefault="006E312B">
            <w:r>
              <w:t>Marketing</w:t>
            </w:r>
          </w:p>
        </w:tc>
        <w:tc>
          <w:tcPr>
            <w:tcW w:w="1440" w:type="dxa"/>
          </w:tcPr>
          <w:p w:rsidR="00EB447E" w:rsidRDefault="006E312B">
            <w:r>
              <w:t>47000</w:t>
            </w:r>
          </w:p>
        </w:tc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Surat</w:t>
            </w:r>
          </w:p>
        </w:tc>
      </w:tr>
    </w:tbl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DA5F2F" w:rsidRDefault="00DA5F2F"/>
    <w:p w:rsidR="00EB447E" w:rsidRDefault="006E312B">
      <w:r w:rsidRPr="009726B8">
        <w:rPr>
          <w:b/>
        </w:rPr>
        <w:lastRenderedPageBreak/>
        <w:t>Query</w:t>
      </w:r>
      <w:r w:rsidR="00DA5F2F" w:rsidRPr="009726B8">
        <w:rPr>
          <w:b/>
        </w:rPr>
        <w:t>-5</w:t>
      </w:r>
      <w:r w:rsidRPr="009726B8">
        <w:rPr>
          <w:b/>
        </w:rPr>
        <w:t>:</w:t>
      </w:r>
      <w:r>
        <w:t xml:space="preserve"> List employees who have more experience than the average experience.</w:t>
      </w:r>
    </w:p>
    <w:p w:rsidR="009726B8" w:rsidRDefault="009726B8"/>
    <w:p w:rsidR="00EB447E" w:rsidRPr="009726B8" w:rsidRDefault="006E312B">
      <w:pPr>
        <w:shd w:val="clear" w:color="auto" w:fill="E8E8E8"/>
        <w:rPr>
          <w:b/>
        </w:rPr>
      </w:pPr>
      <w:r w:rsidRPr="009726B8">
        <w:rPr>
          <w:rFonts w:ascii="Consolas" w:hAnsi="Consolas"/>
          <w:b/>
          <w:sz w:val="20"/>
        </w:rPr>
        <w:t xml:space="preserve">SELECT * </w:t>
      </w:r>
      <w:r w:rsidRPr="009726B8">
        <w:rPr>
          <w:rFonts w:ascii="Consolas" w:hAnsi="Consolas"/>
          <w:b/>
          <w:sz w:val="20"/>
        </w:rPr>
        <w:t>FROM Employee WHERE Experience &gt; (SELECT AVG(Experience) FROM Employee);</w:t>
      </w:r>
    </w:p>
    <w:p w:rsidR="009726B8" w:rsidRDefault="009726B8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EB447E" w:rsidTr="009726B8">
        <w:tc>
          <w:tcPr>
            <w:tcW w:w="1440" w:type="dxa"/>
          </w:tcPr>
          <w:p w:rsidR="00EB447E" w:rsidRDefault="006E312B">
            <w:r>
              <w:t>Col1</w:t>
            </w:r>
          </w:p>
        </w:tc>
        <w:tc>
          <w:tcPr>
            <w:tcW w:w="1440" w:type="dxa"/>
          </w:tcPr>
          <w:p w:rsidR="00EB447E" w:rsidRDefault="006E312B">
            <w:r>
              <w:t>Col2</w:t>
            </w:r>
          </w:p>
        </w:tc>
        <w:tc>
          <w:tcPr>
            <w:tcW w:w="1440" w:type="dxa"/>
          </w:tcPr>
          <w:p w:rsidR="00EB447E" w:rsidRDefault="006E312B">
            <w:r>
              <w:t>Col3</w:t>
            </w:r>
          </w:p>
        </w:tc>
        <w:tc>
          <w:tcPr>
            <w:tcW w:w="1440" w:type="dxa"/>
          </w:tcPr>
          <w:p w:rsidR="00EB447E" w:rsidRDefault="006E312B">
            <w:r>
              <w:t>Col4</w:t>
            </w:r>
          </w:p>
        </w:tc>
        <w:tc>
          <w:tcPr>
            <w:tcW w:w="1440" w:type="dxa"/>
          </w:tcPr>
          <w:p w:rsidR="00EB447E" w:rsidRDefault="006E312B">
            <w:r>
              <w:t>Col5</w:t>
            </w:r>
          </w:p>
        </w:tc>
        <w:tc>
          <w:tcPr>
            <w:tcW w:w="1440" w:type="dxa"/>
          </w:tcPr>
          <w:p w:rsidR="00EB447E" w:rsidRDefault="006E312B">
            <w:r>
              <w:t>Col6</w:t>
            </w:r>
          </w:p>
        </w:tc>
      </w:tr>
      <w:tr w:rsidR="00EB447E" w:rsidTr="009726B8"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Amit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75000</w:t>
            </w:r>
          </w:p>
        </w:tc>
        <w:tc>
          <w:tcPr>
            <w:tcW w:w="1440" w:type="dxa"/>
          </w:tcPr>
          <w:p w:rsidR="00EB447E" w:rsidRDefault="006E312B">
            <w:r>
              <w:t>7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  <w:tr w:rsidR="00EB447E" w:rsidTr="009726B8">
        <w:tc>
          <w:tcPr>
            <w:tcW w:w="1440" w:type="dxa"/>
          </w:tcPr>
          <w:p w:rsidR="00EB447E" w:rsidRDefault="006E312B">
            <w:r>
              <w:t>4</w:t>
            </w:r>
          </w:p>
        </w:tc>
        <w:tc>
          <w:tcPr>
            <w:tcW w:w="1440" w:type="dxa"/>
          </w:tcPr>
          <w:p w:rsidR="00EB447E" w:rsidRDefault="006E312B">
            <w:r>
              <w:t>Priya</w:t>
            </w:r>
          </w:p>
        </w:tc>
        <w:tc>
          <w:tcPr>
            <w:tcW w:w="1440" w:type="dxa"/>
          </w:tcPr>
          <w:p w:rsidR="00EB447E" w:rsidRDefault="006E312B">
            <w:r>
              <w:t>Finance</w:t>
            </w:r>
          </w:p>
        </w:tc>
        <w:tc>
          <w:tcPr>
            <w:tcW w:w="1440" w:type="dxa"/>
          </w:tcPr>
          <w:p w:rsidR="00EB447E" w:rsidRDefault="006E312B">
            <w:r>
              <w:t>65000</w:t>
            </w:r>
          </w:p>
        </w:tc>
        <w:tc>
          <w:tcPr>
            <w:tcW w:w="1440" w:type="dxa"/>
          </w:tcPr>
          <w:p w:rsidR="00EB447E" w:rsidRDefault="006E312B">
            <w:r>
              <w:t>6</w:t>
            </w:r>
          </w:p>
        </w:tc>
        <w:tc>
          <w:tcPr>
            <w:tcW w:w="1440" w:type="dxa"/>
          </w:tcPr>
          <w:p w:rsidR="00EB447E" w:rsidRDefault="006E312B">
            <w:r>
              <w:t>Vadodara</w:t>
            </w:r>
          </w:p>
        </w:tc>
      </w:tr>
      <w:tr w:rsidR="00EB447E" w:rsidTr="009726B8"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Nisha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80000</w:t>
            </w:r>
          </w:p>
        </w:tc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</w:tbl>
    <w:p w:rsidR="00EB447E" w:rsidRDefault="00EB447E"/>
    <w:p w:rsidR="00DA5F2F" w:rsidRDefault="006E312B">
      <w:pPr>
        <w:rPr>
          <w:b/>
        </w:rPr>
      </w:pPr>
      <w:r>
        <w:br/>
      </w: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-6</w:t>
      </w:r>
      <w:r w:rsidRPr="00DA5F2F">
        <w:rPr>
          <w:b/>
        </w:rPr>
        <w:t>:</w:t>
      </w:r>
      <w:r>
        <w:t xml:space="preserve"> Count the number of employees in each department.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Department, COUNT(*) FROM Employee GROUP BY Department;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B447E" w:rsidTr="00DA5F2F">
        <w:tc>
          <w:tcPr>
            <w:tcW w:w="4320" w:type="dxa"/>
          </w:tcPr>
          <w:p w:rsidR="00EB447E" w:rsidRDefault="006E312B">
            <w:r>
              <w:t>Col1</w:t>
            </w:r>
          </w:p>
        </w:tc>
        <w:tc>
          <w:tcPr>
            <w:tcW w:w="4320" w:type="dxa"/>
          </w:tcPr>
          <w:p w:rsidR="00EB447E" w:rsidRDefault="006E312B">
            <w:r>
              <w:t>Col2</w:t>
            </w:r>
          </w:p>
        </w:tc>
      </w:tr>
      <w:tr w:rsidR="00EB447E" w:rsidTr="00DA5F2F">
        <w:tc>
          <w:tcPr>
            <w:tcW w:w="4320" w:type="dxa"/>
          </w:tcPr>
          <w:p w:rsidR="00EB447E" w:rsidRDefault="006E312B">
            <w:r>
              <w:t>IT</w:t>
            </w:r>
          </w:p>
        </w:tc>
        <w:tc>
          <w:tcPr>
            <w:tcW w:w="4320" w:type="dxa"/>
          </w:tcPr>
          <w:p w:rsidR="00EB447E" w:rsidRDefault="006E312B">
            <w:r>
              <w:t>4</w:t>
            </w:r>
          </w:p>
        </w:tc>
      </w:tr>
      <w:tr w:rsidR="00EB447E" w:rsidTr="00DA5F2F">
        <w:tc>
          <w:tcPr>
            <w:tcW w:w="4320" w:type="dxa"/>
          </w:tcPr>
          <w:p w:rsidR="00EB447E" w:rsidRDefault="006E312B">
            <w:r>
              <w:t>HR</w:t>
            </w:r>
          </w:p>
        </w:tc>
        <w:tc>
          <w:tcPr>
            <w:tcW w:w="4320" w:type="dxa"/>
          </w:tcPr>
          <w:p w:rsidR="00EB447E" w:rsidRDefault="006E312B">
            <w:r>
              <w:t>2</w:t>
            </w:r>
          </w:p>
        </w:tc>
      </w:tr>
      <w:tr w:rsidR="00EB447E" w:rsidTr="00DA5F2F">
        <w:tc>
          <w:tcPr>
            <w:tcW w:w="4320" w:type="dxa"/>
          </w:tcPr>
          <w:p w:rsidR="00EB447E" w:rsidRDefault="006E312B">
            <w:r>
              <w:t>Finance</w:t>
            </w:r>
          </w:p>
        </w:tc>
        <w:tc>
          <w:tcPr>
            <w:tcW w:w="4320" w:type="dxa"/>
          </w:tcPr>
          <w:p w:rsidR="00EB447E" w:rsidRDefault="006E312B">
            <w:r>
              <w:t>2</w:t>
            </w:r>
          </w:p>
        </w:tc>
      </w:tr>
      <w:tr w:rsidR="00EB447E" w:rsidTr="00DA5F2F">
        <w:tc>
          <w:tcPr>
            <w:tcW w:w="4320" w:type="dxa"/>
          </w:tcPr>
          <w:p w:rsidR="00EB447E" w:rsidRDefault="006E312B">
            <w:r>
              <w:t>Marketing</w:t>
            </w:r>
          </w:p>
        </w:tc>
        <w:tc>
          <w:tcPr>
            <w:tcW w:w="4320" w:type="dxa"/>
          </w:tcPr>
          <w:p w:rsidR="00EB447E" w:rsidRDefault="006E312B">
            <w:r>
              <w:t>2</w:t>
            </w:r>
          </w:p>
        </w:tc>
      </w:tr>
    </w:tbl>
    <w:p w:rsidR="00EB447E" w:rsidRDefault="00EB447E"/>
    <w:p w:rsidR="00DA5F2F" w:rsidRDefault="006E312B">
      <w:pPr>
        <w:rPr>
          <w:b/>
        </w:rPr>
      </w:pPr>
      <w:r>
        <w:br/>
      </w: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-7</w:t>
      </w:r>
      <w:r w:rsidRPr="00DA5F2F">
        <w:rPr>
          <w:b/>
        </w:rPr>
        <w:t>:</w:t>
      </w:r>
      <w:r>
        <w:t xml:space="preserve"> Find the average salary in each department.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Department, AVG(Salary) FROM Employee GROUP BY Department;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B447E" w:rsidTr="00DA5F2F">
        <w:tc>
          <w:tcPr>
            <w:tcW w:w="4320" w:type="dxa"/>
          </w:tcPr>
          <w:p w:rsidR="00EB447E" w:rsidRDefault="006E312B">
            <w:r>
              <w:t>Col1</w:t>
            </w:r>
          </w:p>
        </w:tc>
        <w:tc>
          <w:tcPr>
            <w:tcW w:w="4320" w:type="dxa"/>
          </w:tcPr>
          <w:p w:rsidR="00EB447E" w:rsidRDefault="006E312B">
            <w:r>
              <w:t>Col2</w:t>
            </w:r>
          </w:p>
        </w:tc>
      </w:tr>
      <w:tr w:rsidR="00EB447E" w:rsidTr="00DA5F2F">
        <w:tc>
          <w:tcPr>
            <w:tcW w:w="4320" w:type="dxa"/>
          </w:tcPr>
          <w:p w:rsidR="00EB447E" w:rsidRDefault="006E312B">
            <w:r>
              <w:t>IT</w:t>
            </w:r>
          </w:p>
        </w:tc>
        <w:tc>
          <w:tcPr>
            <w:tcW w:w="4320" w:type="dxa"/>
          </w:tcPr>
          <w:p w:rsidR="00EB447E" w:rsidRDefault="006E312B">
            <w:r>
              <w:t>67500.0</w:t>
            </w:r>
          </w:p>
        </w:tc>
      </w:tr>
      <w:tr w:rsidR="00EB447E" w:rsidTr="00DA5F2F">
        <w:tc>
          <w:tcPr>
            <w:tcW w:w="4320" w:type="dxa"/>
          </w:tcPr>
          <w:p w:rsidR="00EB447E" w:rsidRDefault="006E312B">
            <w:r>
              <w:t>HR</w:t>
            </w:r>
          </w:p>
        </w:tc>
        <w:tc>
          <w:tcPr>
            <w:tcW w:w="4320" w:type="dxa"/>
          </w:tcPr>
          <w:p w:rsidR="00EB447E" w:rsidRDefault="006E312B">
            <w:r>
              <w:t>49000.0</w:t>
            </w:r>
          </w:p>
        </w:tc>
      </w:tr>
      <w:tr w:rsidR="00EB447E" w:rsidTr="00DA5F2F">
        <w:tc>
          <w:tcPr>
            <w:tcW w:w="4320" w:type="dxa"/>
          </w:tcPr>
          <w:p w:rsidR="00EB447E" w:rsidRDefault="006E312B">
            <w:r>
              <w:t>Finance</w:t>
            </w:r>
          </w:p>
        </w:tc>
        <w:tc>
          <w:tcPr>
            <w:tcW w:w="4320" w:type="dxa"/>
          </w:tcPr>
          <w:p w:rsidR="00EB447E" w:rsidRDefault="006E312B">
            <w:r>
              <w:t>67500.0</w:t>
            </w:r>
          </w:p>
        </w:tc>
      </w:tr>
      <w:tr w:rsidR="00EB447E" w:rsidTr="00DA5F2F">
        <w:tc>
          <w:tcPr>
            <w:tcW w:w="4320" w:type="dxa"/>
          </w:tcPr>
          <w:p w:rsidR="00EB447E" w:rsidRDefault="006E312B">
            <w:r>
              <w:t>Marketing</w:t>
            </w:r>
          </w:p>
        </w:tc>
        <w:tc>
          <w:tcPr>
            <w:tcW w:w="4320" w:type="dxa"/>
          </w:tcPr>
          <w:p w:rsidR="00EB447E" w:rsidRDefault="006E312B">
            <w:r>
              <w:t>46000.0</w:t>
            </w:r>
          </w:p>
        </w:tc>
      </w:tr>
    </w:tbl>
    <w:p w:rsidR="00EB447E" w:rsidRDefault="00EB447E"/>
    <w:p w:rsidR="00DA5F2F" w:rsidRDefault="006E312B">
      <w:pPr>
        <w:rPr>
          <w:b/>
        </w:rPr>
      </w:pPr>
      <w:r>
        <w:br/>
      </w: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-8</w:t>
      </w:r>
      <w:r w:rsidRPr="00DA5F2F">
        <w:rPr>
          <w:b/>
        </w:rPr>
        <w:t>:</w:t>
      </w:r>
      <w:r>
        <w:t xml:space="preserve"> Find departments having more than 2 employees.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Department FROM Employee GROUP BY Department HAVING COUNT(*) &gt; 2;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B447E" w:rsidTr="00DA5F2F">
        <w:tc>
          <w:tcPr>
            <w:tcW w:w="8640" w:type="dxa"/>
          </w:tcPr>
          <w:p w:rsidR="00EB447E" w:rsidRDefault="006E312B">
            <w:r>
              <w:t>Col1</w:t>
            </w:r>
          </w:p>
        </w:tc>
      </w:tr>
      <w:tr w:rsidR="00EB447E" w:rsidTr="00DA5F2F">
        <w:tc>
          <w:tcPr>
            <w:tcW w:w="8640" w:type="dxa"/>
          </w:tcPr>
          <w:p w:rsidR="00EB447E" w:rsidRDefault="006E312B">
            <w:r>
              <w:t>IT</w:t>
            </w:r>
          </w:p>
        </w:tc>
      </w:tr>
    </w:tbl>
    <w:p w:rsidR="00EB447E" w:rsidRDefault="00EB447E"/>
    <w:p w:rsidR="00DA5F2F" w:rsidRDefault="006E312B">
      <w:pPr>
        <w:rPr>
          <w:b/>
        </w:rPr>
      </w:pPr>
      <w:r>
        <w:br/>
      </w: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-9</w:t>
      </w:r>
      <w:r w:rsidRPr="00DA5F2F">
        <w:rPr>
          <w:b/>
        </w:rPr>
        <w:t>:</w:t>
      </w:r>
      <w:r>
        <w:t xml:space="preserve"> Find departments where average salary is more than 60000.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Department FROM Employee GROUP BY Department HAVING AVG(Salary) &gt; 60000;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B447E" w:rsidTr="00DA5F2F">
        <w:tc>
          <w:tcPr>
            <w:tcW w:w="8640" w:type="dxa"/>
          </w:tcPr>
          <w:p w:rsidR="00EB447E" w:rsidRDefault="006E312B">
            <w:r>
              <w:t>Col1</w:t>
            </w:r>
          </w:p>
        </w:tc>
      </w:tr>
      <w:tr w:rsidR="00EB447E" w:rsidTr="00DA5F2F">
        <w:tc>
          <w:tcPr>
            <w:tcW w:w="8640" w:type="dxa"/>
          </w:tcPr>
          <w:p w:rsidR="00EB447E" w:rsidRDefault="006E312B">
            <w:r>
              <w:t>IT</w:t>
            </w:r>
          </w:p>
        </w:tc>
      </w:tr>
      <w:tr w:rsidR="00EB447E" w:rsidTr="00DA5F2F">
        <w:tc>
          <w:tcPr>
            <w:tcW w:w="8640" w:type="dxa"/>
          </w:tcPr>
          <w:p w:rsidR="00EB447E" w:rsidRDefault="006E312B">
            <w:r>
              <w:t>Finance</w:t>
            </w:r>
          </w:p>
        </w:tc>
      </w:tr>
    </w:tbl>
    <w:p w:rsidR="00EB447E" w:rsidRDefault="00EB447E"/>
    <w:p w:rsidR="00DA5F2F" w:rsidRDefault="006E312B">
      <w:pPr>
        <w:rPr>
          <w:b/>
        </w:rPr>
      </w:pPr>
      <w:r>
        <w:br/>
      </w: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-10</w:t>
      </w:r>
      <w:r w:rsidRPr="00DA5F2F">
        <w:rPr>
          <w:b/>
        </w:rPr>
        <w:t>:</w:t>
      </w:r>
      <w:r>
        <w:t xml:space="preserve"> Find city-wise total salary of employees.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City, SUM(Salary) FROM Employee GROUP BY City;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EB447E" w:rsidTr="00DA5F2F">
        <w:tc>
          <w:tcPr>
            <w:tcW w:w="4320" w:type="dxa"/>
          </w:tcPr>
          <w:p w:rsidR="00EB447E" w:rsidRDefault="006E312B">
            <w:r>
              <w:t>Col1</w:t>
            </w:r>
          </w:p>
        </w:tc>
        <w:tc>
          <w:tcPr>
            <w:tcW w:w="4320" w:type="dxa"/>
          </w:tcPr>
          <w:p w:rsidR="00EB447E" w:rsidRDefault="006E312B">
            <w:r>
              <w:t>Col2</w:t>
            </w:r>
          </w:p>
        </w:tc>
      </w:tr>
      <w:tr w:rsidR="00EB447E" w:rsidTr="00DA5F2F">
        <w:tc>
          <w:tcPr>
            <w:tcW w:w="4320" w:type="dxa"/>
          </w:tcPr>
          <w:p w:rsidR="00EB447E" w:rsidRDefault="006E312B">
            <w:r>
              <w:t>Ahmedabad</w:t>
            </w:r>
          </w:p>
        </w:tc>
        <w:tc>
          <w:tcPr>
            <w:tcW w:w="4320" w:type="dxa"/>
          </w:tcPr>
          <w:p w:rsidR="00EB447E" w:rsidRDefault="006E312B">
            <w:r>
              <w:t>263000</w:t>
            </w:r>
          </w:p>
        </w:tc>
      </w:tr>
      <w:tr w:rsidR="00EB447E" w:rsidTr="00DA5F2F">
        <w:tc>
          <w:tcPr>
            <w:tcW w:w="4320" w:type="dxa"/>
          </w:tcPr>
          <w:p w:rsidR="00EB447E" w:rsidRDefault="006E312B">
            <w:r>
              <w:t>Surat</w:t>
            </w:r>
          </w:p>
        </w:tc>
        <w:tc>
          <w:tcPr>
            <w:tcW w:w="4320" w:type="dxa"/>
          </w:tcPr>
          <w:p w:rsidR="00EB447E" w:rsidRDefault="006E312B">
            <w:r>
              <w:t>152000</w:t>
            </w:r>
          </w:p>
        </w:tc>
      </w:tr>
      <w:tr w:rsidR="00EB447E" w:rsidTr="00DA5F2F">
        <w:tc>
          <w:tcPr>
            <w:tcW w:w="4320" w:type="dxa"/>
          </w:tcPr>
          <w:p w:rsidR="00EB447E" w:rsidRDefault="006E312B">
            <w:r>
              <w:t>Vadodara</w:t>
            </w:r>
          </w:p>
        </w:tc>
        <w:tc>
          <w:tcPr>
            <w:tcW w:w="4320" w:type="dxa"/>
          </w:tcPr>
          <w:p w:rsidR="00EB447E" w:rsidRDefault="006E312B">
            <w:r>
              <w:t>110000</w:t>
            </w:r>
          </w:p>
        </w:tc>
      </w:tr>
      <w:tr w:rsidR="00EB447E" w:rsidTr="00DA5F2F">
        <w:tc>
          <w:tcPr>
            <w:tcW w:w="4320" w:type="dxa"/>
          </w:tcPr>
          <w:p w:rsidR="00EB447E" w:rsidRDefault="006E312B">
            <w:r>
              <w:t>Rajkot</w:t>
            </w:r>
          </w:p>
        </w:tc>
        <w:tc>
          <w:tcPr>
            <w:tcW w:w="4320" w:type="dxa"/>
          </w:tcPr>
          <w:p w:rsidR="00EB447E" w:rsidRDefault="006E312B">
            <w:r>
              <w:t>70000</w:t>
            </w:r>
          </w:p>
        </w:tc>
      </w:tr>
    </w:tbl>
    <w:p w:rsidR="00EB447E" w:rsidRDefault="00EB447E"/>
    <w:p w:rsidR="009726B8" w:rsidRDefault="006E312B">
      <w:pPr>
        <w:rPr>
          <w:b/>
        </w:rPr>
      </w:pPr>
      <w:r>
        <w:br/>
      </w: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9726B8" w:rsidRDefault="009726B8">
      <w:pPr>
        <w:rPr>
          <w:b/>
        </w:rPr>
      </w:pPr>
    </w:p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-11</w:t>
      </w:r>
      <w:r w:rsidRPr="00DA5F2F">
        <w:rPr>
          <w:b/>
        </w:rPr>
        <w:t>:</w:t>
      </w:r>
      <w:r>
        <w:t xml:space="preserve"> Find departments where total salary is more than total salary of 'HR'.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Department FROM Employee GROUP BY Department HAVING SUM(Salary) &gt;</w:t>
      </w:r>
      <w:r w:rsidRPr="00DA5F2F">
        <w:rPr>
          <w:rFonts w:ascii="Consolas" w:hAnsi="Consolas"/>
          <w:b/>
          <w:sz w:val="20"/>
        </w:rPr>
        <w:br/>
        <w:t>(SELECT SUM(Salary) FROM Employee WHERE Department = 'HR');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B447E" w:rsidTr="00DA5F2F">
        <w:tc>
          <w:tcPr>
            <w:tcW w:w="8640" w:type="dxa"/>
          </w:tcPr>
          <w:p w:rsidR="00EB447E" w:rsidRDefault="006E312B">
            <w:r>
              <w:t>Col1</w:t>
            </w:r>
          </w:p>
        </w:tc>
      </w:tr>
      <w:tr w:rsidR="00EB447E" w:rsidTr="00DA5F2F">
        <w:tc>
          <w:tcPr>
            <w:tcW w:w="8640" w:type="dxa"/>
          </w:tcPr>
          <w:p w:rsidR="00EB447E" w:rsidRDefault="006E312B">
            <w:r>
              <w:t>IT</w:t>
            </w:r>
          </w:p>
        </w:tc>
      </w:tr>
      <w:tr w:rsidR="00EB447E" w:rsidTr="00DA5F2F">
        <w:tc>
          <w:tcPr>
            <w:tcW w:w="8640" w:type="dxa"/>
          </w:tcPr>
          <w:p w:rsidR="00EB447E" w:rsidRDefault="006E312B">
            <w:r>
              <w:t>Finance</w:t>
            </w:r>
          </w:p>
        </w:tc>
      </w:tr>
    </w:tbl>
    <w:p w:rsidR="00EB447E" w:rsidRDefault="00EB447E"/>
    <w:p w:rsidR="00DA5F2F" w:rsidRDefault="006E312B">
      <w:pPr>
        <w:rPr>
          <w:b/>
        </w:rPr>
      </w:pPr>
      <w:r>
        <w:br/>
      </w: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-12</w:t>
      </w:r>
      <w:r w:rsidRPr="00DA5F2F">
        <w:rPr>
          <w:b/>
        </w:rPr>
        <w:t>:</w:t>
      </w:r>
      <w:r>
        <w:t xml:space="preserve"> Find employees whose salary is above the average salary of their own department.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e.* FROM Employee e WHERE Salary &gt; (</w:t>
      </w:r>
      <w:r w:rsidRPr="00DA5F2F">
        <w:rPr>
          <w:rFonts w:ascii="Consolas" w:hAnsi="Consolas"/>
          <w:b/>
          <w:sz w:val="20"/>
        </w:rPr>
        <w:br/>
        <w:t xml:space="preserve">SELECT AVG(Salary) FROM Employee </w:t>
      </w:r>
      <w:r w:rsidRPr="00DA5F2F">
        <w:rPr>
          <w:rFonts w:ascii="Consolas" w:hAnsi="Consolas"/>
          <w:b/>
          <w:sz w:val="20"/>
        </w:rPr>
        <w:t>WHERE Department = e.Department);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EB447E" w:rsidTr="00DA5F2F">
        <w:tc>
          <w:tcPr>
            <w:tcW w:w="1440" w:type="dxa"/>
          </w:tcPr>
          <w:p w:rsidR="00EB447E" w:rsidRDefault="006E312B">
            <w:r>
              <w:t>Col1</w:t>
            </w:r>
          </w:p>
        </w:tc>
        <w:tc>
          <w:tcPr>
            <w:tcW w:w="1440" w:type="dxa"/>
          </w:tcPr>
          <w:p w:rsidR="00EB447E" w:rsidRDefault="006E312B">
            <w:r>
              <w:t>Col2</w:t>
            </w:r>
          </w:p>
        </w:tc>
        <w:tc>
          <w:tcPr>
            <w:tcW w:w="1440" w:type="dxa"/>
          </w:tcPr>
          <w:p w:rsidR="00EB447E" w:rsidRDefault="006E312B">
            <w:r>
              <w:t>Col3</w:t>
            </w:r>
          </w:p>
        </w:tc>
        <w:tc>
          <w:tcPr>
            <w:tcW w:w="1440" w:type="dxa"/>
          </w:tcPr>
          <w:p w:rsidR="00EB447E" w:rsidRDefault="006E312B">
            <w:r>
              <w:t>Col4</w:t>
            </w:r>
          </w:p>
        </w:tc>
        <w:tc>
          <w:tcPr>
            <w:tcW w:w="1440" w:type="dxa"/>
          </w:tcPr>
          <w:p w:rsidR="00EB447E" w:rsidRDefault="006E312B">
            <w:r>
              <w:t>Col5</w:t>
            </w:r>
          </w:p>
        </w:tc>
        <w:tc>
          <w:tcPr>
            <w:tcW w:w="1440" w:type="dxa"/>
          </w:tcPr>
          <w:p w:rsidR="00EB447E" w:rsidRDefault="006E312B">
            <w:r>
              <w:t>Col6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Amit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75000</w:t>
            </w:r>
          </w:p>
        </w:tc>
        <w:tc>
          <w:tcPr>
            <w:tcW w:w="1440" w:type="dxa"/>
          </w:tcPr>
          <w:p w:rsidR="00EB447E" w:rsidRDefault="006E312B">
            <w:r>
              <w:t>7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Nisha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80000</w:t>
            </w:r>
          </w:p>
        </w:tc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7</w:t>
            </w:r>
          </w:p>
        </w:tc>
        <w:tc>
          <w:tcPr>
            <w:tcW w:w="1440" w:type="dxa"/>
          </w:tcPr>
          <w:p w:rsidR="00EB447E" w:rsidRDefault="006E312B">
            <w:r>
              <w:t>Mehul</w:t>
            </w:r>
          </w:p>
        </w:tc>
        <w:tc>
          <w:tcPr>
            <w:tcW w:w="1440" w:type="dxa"/>
          </w:tcPr>
          <w:p w:rsidR="00EB447E" w:rsidRDefault="006E312B">
            <w:r>
              <w:t>Finance</w:t>
            </w:r>
          </w:p>
        </w:tc>
        <w:tc>
          <w:tcPr>
            <w:tcW w:w="1440" w:type="dxa"/>
          </w:tcPr>
          <w:p w:rsidR="00EB447E" w:rsidRDefault="006E312B">
            <w:r>
              <w:t>70000</w:t>
            </w:r>
          </w:p>
        </w:tc>
        <w:tc>
          <w:tcPr>
            <w:tcW w:w="1440" w:type="dxa"/>
          </w:tcPr>
          <w:p w:rsidR="00EB447E" w:rsidRDefault="006E312B">
            <w:r>
              <w:t>4</w:t>
            </w:r>
          </w:p>
        </w:tc>
        <w:tc>
          <w:tcPr>
            <w:tcW w:w="1440" w:type="dxa"/>
          </w:tcPr>
          <w:p w:rsidR="00EB447E" w:rsidRDefault="006E312B">
            <w:r>
              <w:t>Rajkot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2</w:t>
            </w:r>
          </w:p>
        </w:tc>
        <w:tc>
          <w:tcPr>
            <w:tcW w:w="1440" w:type="dxa"/>
          </w:tcPr>
          <w:p w:rsidR="00EB447E" w:rsidRDefault="006E312B">
            <w:r>
              <w:t>Sneha</w:t>
            </w:r>
          </w:p>
        </w:tc>
        <w:tc>
          <w:tcPr>
            <w:tcW w:w="1440" w:type="dxa"/>
          </w:tcPr>
          <w:p w:rsidR="00EB447E" w:rsidRDefault="006E312B">
            <w:r>
              <w:t>HR</w:t>
            </w:r>
          </w:p>
        </w:tc>
        <w:tc>
          <w:tcPr>
            <w:tcW w:w="1440" w:type="dxa"/>
          </w:tcPr>
          <w:p w:rsidR="00EB447E" w:rsidRDefault="006E312B">
            <w:r>
              <w:t>50000</w:t>
            </w:r>
          </w:p>
        </w:tc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Surat</w:t>
            </w:r>
          </w:p>
        </w:tc>
      </w:tr>
    </w:tbl>
    <w:p w:rsidR="00EB447E" w:rsidRDefault="00EB447E"/>
    <w:p w:rsidR="00DA5F2F" w:rsidRDefault="006E312B">
      <w:pPr>
        <w:rPr>
          <w:b/>
        </w:rPr>
      </w:pPr>
      <w:r>
        <w:br/>
      </w: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-13</w:t>
      </w:r>
      <w:r w:rsidRPr="00DA5F2F">
        <w:rPr>
          <w:b/>
        </w:rPr>
        <w:t>:</w:t>
      </w:r>
      <w:r>
        <w:t xml:space="preserve"> List departments where the maximum salary is above 75000.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Department FROM Employee GROUP BY Department HAVING MAX(Salary) &gt; 75000;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B447E" w:rsidTr="00DA5F2F">
        <w:tc>
          <w:tcPr>
            <w:tcW w:w="8640" w:type="dxa"/>
          </w:tcPr>
          <w:p w:rsidR="00EB447E" w:rsidRDefault="006E312B">
            <w:r>
              <w:t>Col1</w:t>
            </w:r>
          </w:p>
        </w:tc>
      </w:tr>
      <w:tr w:rsidR="00EB447E" w:rsidTr="00DA5F2F">
        <w:tc>
          <w:tcPr>
            <w:tcW w:w="8640" w:type="dxa"/>
          </w:tcPr>
          <w:p w:rsidR="00EB447E" w:rsidRDefault="006E312B">
            <w:r>
              <w:t>IT</w:t>
            </w:r>
          </w:p>
        </w:tc>
      </w:tr>
    </w:tbl>
    <w:p w:rsidR="00EB447E" w:rsidRDefault="006E312B">
      <w:r>
        <w:t>Explanation: This shows departments where the top salary exceeds 75,000.</w:t>
      </w:r>
    </w:p>
    <w:p w:rsidR="00DA5F2F" w:rsidRDefault="006E312B">
      <w:pPr>
        <w:rPr>
          <w:b/>
        </w:rPr>
      </w:pPr>
      <w:r>
        <w:br/>
      </w: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-14</w:t>
      </w:r>
      <w:r w:rsidRPr="00DA5F2F">
        <w:rPr>
          <w:b/>
        </w:rPr>
        <w:t>:</w:t>
      </w:r>
      <w:r>
        <w:t xml:space="preserve"> List cities where more than one department is present.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City FROM Employee GROUP BY City HAVING COUNT(DISTINCT Department) &gt; 1;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B447E" w:rsidTr="00DA5F2F">
        <w:tc>
          <w:tcPr>
            <w:tcW w:w="8640" w:type="dxa"/>
          </w:tcPr>
          <w:p w:rsidR="00EB447E" w:rsidRDefault="006E312B">
            <w:r>
              <w:t>Col1</w:t>
            </w:r>
          </w:p>
        </w:tc>
      </w:tr>
      <w:tr w:rsidR="00EB447E" w:rsidTr="00DA5F2F">
        <w:tc>
          <w:tcPr>
            <w:tcW w:w="8640" w:type="dxa"/>
          </w:tcPr>
          <w:p w:rsidR="00EB447E" w:rsidRDefault="006E312B">
            <w:r>
              <w:t>Ahmedabad</w:t>
            </w:r>
          </w:p>
        </w:tc>
      </w:tr>
      <w:tr w:rsidR="00EB447E" w:rsidTr="00DA5F2F">
        <w:tc>
          <w:tcPr>
            <w:tcW w:w="8640" w:type="dxa"/>
          </w:tcPr>
          <w:p w:rsidR="00EB447E" w:rsidRDefault="006E312B">
            <w:r>
              <w:t>Surat</w:t>
            </w:r>
          </w:p>
        </w:tc>
      </w:tr>
      <w:tr w:rsidR="00EB447E" w:rsidTr="00DA5F2F">
        <w:tc>
          <w:tcPr>
            <w:tcW w:w="8640" w:type="dxa"/>
          </w:tcPr>
          <w:p w:rsidR="00EB447E" w:rsidRDefault="006E312B">
            <w:r>
              <w:t>Vadodara</w:t>
            </w:r>
          </w:p>
        </w:tc>
      </w:tr>
    </w:tbl>
    <w:p w:rsidR="00DA5F2F" w:rsidRDefault="006E312B">
      <w:pPr>
        <w:rPr>
          <w:b/>
        </w:rPr>
      </w:pPr>
      <w:r>
        <w:br/>
      </w: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DA5F2F" w:rsidRDefault="00DA5F2F">
      <w:pPr>
        <w:rPr>
          <w:b/>
        </w:rPr>
      </w:pPr>
    </w:p>
    <w:p w:rsidR="00EB447E" w:rsidRDefault="006E312B">
      <w:r w:rsidRPr="00DA5F2F">
        <w:rPr>
          <w:b/>
        </w:rPr>
        <w:lastRenderedPageBreak/>
        <w:t>Query</w:t>
      </w:r>
      <w:r w:rsidR="00DA5F2F" w:rsidRPr="00DA5F2F">
        <w:rPr>
          <w:b/>
        </w:rPr>
        <w:t>-15</w:t>
      </w:r>
      <w:r w:rsidRPr="00DA5F2F">
        <w:rPr>
          <w:b/>
        </w:rPr>
        <w:t>:</w:t>
      </w:r>
      <w:r>
        <w:t xml:space="preserve"> Find top 1 highest paid employee in each department.</w:t>
      </w:r>
    </w:p>
    <w:p w:rsidR="00DA5F2F" w:rsidRDefault="00DA5F2F"/>
    <w:p w:rsidR="00EB447E" w:rsidRPr="00DA5F2F" w:rsidRDefault="006E312B">
      <w:pPr>
        <w:shd w:val="clear" w:color="auto" w:fill="E8E8E8"/>
        <w:rPr>
          <w:b/>
        </w:rPr>
      </w:pPr>
      <w:r w:rsidRPr="00DA5F2F">
        <w:rPr>
          <w:rFonts w:ascii="Consolas" w:hAnsi="Consolas"/>
          <w:b/>
          <w:sz w:val="20"/>
        </w:rPr>
        <w:t>SELECT e.* FROM Employee e WHERE Salary = (</w:t>
      </w:r>
      <w:r w:rsidRPr="00DA5F2F">
        <w:rPr>
          <w:rFonts w:ascii="Consolas" w:hAnsi="Consolas"/>
          <w:b/>
          <w:sz w:val="20"/>
        </w:rPr>
        <w:br/>
        <w:t>SELECT MAX(Salary) FROM Employee WHERE Department = e.Department);</w:t>
      </w:r>
    </w:p>
    <w:p w:rsidR="00DA5F2F" w:rsidRDefault="00DA5F2F"/>
    <w:p w:rsidR="00EB447E" w:rsidRDefault="006E312B">
      <w:r>
        <w:t>Result: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EB447E" w:rsidTr="00DA5F2F">
        <w:tc>
          <w:tcPr>
            <w:tcW w:w="1440" w:type="dxa"/>
          </w:tcPr>
          <w:p w:rsidR="00EB447E" w:rsidRDefault="006E312B">
            <w:r>
              <w:t>Col1</w:t>
            </w:r>
          </w:p>
        </w:tc>
        <w:tc>
          <w:tcPr>
            <w:tcW w:w="1440" w:type="dxa"/>
          </w:tcPr>
          <w:p w:rsidR="00EB447E" w:rsidRDefault="006E312B">
            <w:r>
              <w:t>Col2</w:t>
            </w:r>
          </w:p>
        </w:tc>
        <w:tc>
          <w:tcPr>
            <w:tcW w:w="1440" w:type="dxa"/>
          </w:tcPr>
          <w:p w:rsidR="00EB447E" w:rsidRDefault="006E312B">
            <w:r>
              <w:t>Col3</w:t>
            </w:r>
          </w:p>
        </w:tc>
        <w:tc>
          <w:tcPr>
            <w:tcW w:w="1440" w:type="dxa"/>
          </w:tcPr>
          <w:p w:rsidR="00EB447E" w:rsidRDefault="006E312B">
            <w:r>
              <w:t>Col4</w:t>
            </w:r>
          </w:p>
        </w:tc>
        <w:tc>
          <w:tcPr>
            <w:tcW w:w="1440" w:type="dxa"/>
          </w:tcPr>
          <w:p w:rsidR="00EB447E" w:rsidRDefault="006E312B">
            <w:r>
              <w:t>Col5</w:t>
            </w:r>
          </w:p>
        </w:tc>
        <w:tc>
          <w:tcPr>
            <w:tcW w:w="1440" w:type="dxa"/>
          </w:tcPr>
          <w:p w:rsidR="00EB447E" w:rsidRDefault="006E312B">
            <w:r>
              <w:t>Col6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Nisha</w:t>
            </w:r>
          </w:p>
        </w:tc>
        <w:tc>
          <w:tcPr>
            <w:tcW w:w="1440" w:type="dxa"/>
          </w:tcPr>
          <w:p w:rsidR="00EB447E" w:rsidRDefault="006E312B">
            <w:r>
              <w:t>IT</w:t>
            </w:r>
          </w:p>
        </w:tc>
        <w:tc>
          <w:tcPr>
            <w:tcW w:w="1440" w:type="dxa"/>
          </w:tcPr>
          <w:p w:rsidR="00EB447E" w:rsidRDefault="006E312B">
            <w:r>
              <w:t>80000</w:t>
            </w:r>
          </w:p>
        </w:tc>
        <w:tc>
          <w:tcPr>
            <w:tcW w:w="1440" w:type="dxa"/>
          </w:tcPr>
          <w:p w:rsidR="00EB447E" w:rsidRDefault="006E312B">
            <w:r>
              <w:t>8</w:t>
            </w:r>
          </w:p>
        </w:tc>
        <w:tc>
          <w:tcPr>
            <w:tcW w:w="1440" w:type="dxa"/>
          </w:tcPr>
          <w:p w:rsidR="00EB447E" w:rsidRDefault="006E312B">
            <w:r>
              <w:t>Ahmedabad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2</w:t>
            </w:r>
          </w:p>
        </w:tc>
        <w:tc>
          <w:tcPr>
            <w:tcW w:w="1440" w:type="dxa"/>
          </w:tcPr>
          <w:p w:rsidR="00EB447E" w:rsidRDefault="006E312B">
            <w:r>
              <w:t>Sneha</w:t>
            </w:r>
          </w:p>
        </w:tc>
        <w:tc>
          <w:tcPr>
            <w:tcW w:w="1440" w:type="dxa"/>
          </w:tcPr>
          <w:p w:rsidR="00EB447E" w:rsidRDefault="006E312B">
            <w:r>
              <w:t>HR</w:t>
            </w:r>
          </w:p>
        </w:tc>
        <w:tc>
          <w:tcPr>
            <w:tcW w:w="1440" w:type="dxa"/>
          </w:tcPr>
          <w:p w:rsidR="00EB447E" w:rsidRDefault="006E312B">
            <w:r>
              <w:t>50000</w:t>
            </w:r>
          </w:p>
        </w:tc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Surat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7</w:t>
            </w:r>
          </w:p>
        </w:tc>
        <w:tc>
          <w:tcPr>
            <w:tcW w:w="1440" w:type="dxa"/>
          </w:tcPr>
          <w:p w:rsidR="00EB447E" w:rsidRDefault="006E312B">
            <w:r>
              <w:t>Mehul</w:t>
            </w:r>
          </w:p>
        </w:tc>
        <w:tc>
          <w:tcPr>
            <w:tcW w:w="1440" w:type="dxa"/>
          </w:tcPr>
          <w:p w:rsidR="00EB447E" w:rsidRDefault="006E312B">
            <w:r>
              <w:t>Finance</w:t>
            </w:r>
          </w:p>
        </w:tc>
        <w:tc>
          <w:tcPr>
            <w:tcW w:w="1440" w:type="dxa"/>
          </w:tcPr>
          <w:p w:rsidR="00EB447E" w:rsidRDefault="006E312B">
            <w:r>
              <w:t>70000</w:t>
            </w:r>
          </w:p>
        </w:tc>
        <w:tc>
          <w:tcPr>
            <w:tcW w:w="1440" w:type="dxa"/>
          </w:tcPr>
          <w:p w:rsidR="00EB447E" w:rsidRDefault="006E312B">
            <w:r>
              <w:t>4</w:t>
            </w:r>
          </w:p>
        </w:tc>
        <w:tc>
          <w:tcPr>
            <w:tcW w:w="1440" w:type="dxa"/>
          </w:tcPr>
          <w:p w:rsidR="00EB447E" w:rsidRDefault="006E312B">
            <w:r>
              <w:t>Rajkot</w:t>
            </w:r>
          </w:p>
        </w:tc>
      </w:tr>
      <w:tr w:rsidR="00EB447E" w:rsidTr="00DA5F2F">
        <w:tc>
          <w:tcPr>
            <w:tcW w:w="1440" w:type="dxa"/>
          </w:tcPr>
          <w:p w:rsidR="00EB447E" w:rsidRDefault="006E312B">
            <w:r>
              <w:t>10</w:t>
            </w:r>
          </w:p>
        </w:tc>
        <w:tc>
          <w:tcPr>
            <w:tcW w:w="1440" w:type="dxa"/>
          </w:tcPr>
          <w:p w:rsidR="00EB447E" w:rsidRDefault="006E312B">
            <w:r>
              <w:t>Disha</w:t>
            </w:r>
          </w:p>
        </w:tc>
        <w:tc>
          <w:tcPr>
            <w:tcW w:w="1440" w:type="dxa"/>
          </w:tcPr>
          <w:p w:rsidR="00EB447E" w:rsidRDefault="006E312B">
            <w:r>
              <w:t>Marketing</w:t>
            </w:r>
          </w:p>
        </w:tc>
        <w:tc>
          <w:tcPr>
            <w:tcW w:w="1440" w:type="dxa"/>
          </w:tcPr>
          <w:p w:rsidR="00EB447E" w:rsidRDefault="006E312B">
            <w:r>
              <w:t>47000</w:t>
            </w:r>
          </w:p>
        </w:tc>
        <w:tc>
          <w:tcPr>
            <w:tcW w:w="1440" w:type="dxa"/>
          </w:tcPr>
          <w:p w:rsidR="00EB447E" w:rsidRDefault="006E312B">
            <w:r>
              <w:t>3</w:t>
            </w:r>
          </w:p>
        </w:tc>
        <w:tc>
          <w:tcPr>
            <w:tcW w:w="1440" w:type="dxa"/>
          </w:tcPr>
          <w:p w:rsidR="00EB447E" w:rsidRDefault="006E312B">
            <w:r>
              <w:t>Surat</w:t>
            </w:r>
          </w:p>
        </w:tc>
      </w:tr>
    </w:tbl>
    <w:p w:rsidR="00EB447E" w:rsidRDefault="00EB447E"/>
    <w:sectPr w:rsidR="00EB447E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12B" w:rsidRDefault="006E312B" w:rsidP="009726B8">
      <w:pPr>
        <w:spacing w:after="0" w:line="240" w:lineRule="auto"/>
      </w:pPr>
      <w:r>
        <w:separator/>
      </w:r>
    </w:p>
  </w:endnote>
  <w:endnote w:type="continuationSeparator" w:id="0">
    <w:p w:rsidR="006E312B" w:rsidRDefault="006E312B" w:rsidP="00972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80298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726B8" w:rsidRDefault="009726B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726B8" w:rsidRDefault="00972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12B" w:rsidRDefault="006E312B" w:rsidP="009726B8">
      <w:pPr>
        <w:spacing w:after="0" w:line="240" w:lineRule="auto"/>
      </w:pPr>
      <w:r>
        <w:separator/>
      </w:r>
    </w:p>
  </w:footnote>
  <w:footnote w:type="continuationSeparator" w:id="0">
    <w:p w:rsidR="006E312B" w:rsidRDefault="006E312B" w:rsidP="00972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6B8" w:rsidRPr="009726B8" w:rsidRDefault="009726B8">
    <w:pPr>
      <w:pStyle w:val="Header"/>
      <w:rPr>
        <w:b/>
      </w:rPr>
    </w:pPr>
    <w:r w:rsidRPr="009726B8">
      <w:rPr>
        <w:b/>
      </w:rPr>
      <w:t>SQL Mock Test</w:t>
    </w:r>
    <w:r w:rsidRPr="009726B8">
      <w:rPr>
        <w:b/>
      </w:rPr>
      <w:tab/>
    </w:r>
    <w:r w:rsidRPr="009726B8">
      <w:rPr>
        <w:b/>
      </w:rPr>
      <w:tab/>
    </w:r>
  </w:p>
  <w:p w:rsidR="009726B8" w:rsidRDefault="00972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312B"/>
    <w:rsid w:val="009726B8"/>
    <w:rsid w:val="00AA1D8D"/>
    <w:rsid w:val="00B47730"/>
    <w:rsid w:val="00CB0664"/>
    <w:rsid w:val="00DA5F2F"/>
    <w:rsid w:val="00EB44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8DB68B"/>
  <w14:defaultImageDpi w14:val="300"/>
  <w15:docId w15:val="{8A22A565-7986-4EF1-8B5F-9296711E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8F"/>
    <w:rsid w:val="000A5B52"/>
    <w:rsid w:val="00AE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A4BE2D59FB44FA8EECFC45B692C621">
    <w:name w:val="7FA4BE2D59FB44FA8EECFC45B692C621"/>
    <w:rsid w:val="00AE7F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04378C-A999-4C6E-AB13-D5147FFB1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16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Jay Gopani</cp:lastModifiedBy>
  <cp:revision>2</cp:revision>
  <dcterms:created xsi:type="dcterms:W3CDTF">2013-12-23T23:15:00Z</dcterms:created>
  <dcterms:modified xsi:type="dcterms:W3CDTF">2025-10-08T03:26:00Z</dcterms:modified>
  <cp:category/>
</cp:coreProperties>
</file>